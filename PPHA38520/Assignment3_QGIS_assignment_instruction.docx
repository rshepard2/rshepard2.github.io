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98923" w14:textId="77777777" w:rsidR="00C93A59" w:rsidRPr="00A37C8B" w:rsidRDefault="00C93A59" w:rsidP="00C93A59">
      <w:pPr>
        <w:spacing w:after="0" w:line="240" w:lineRule="auto"/>
        <w:jc w:val="center"/>
        <w:rPr>
          <w:rFonts w:ascii="Times New Roman" w:hAnsi="Times New Roman" w:cs="Times New Roman"/>
          <w:bCs/>
        </w:rPr>
      </w:pPr>
      <w:r w:rsidRPr="00A37C8B">
        <w:rPr>
          <w:rFonts w:ascii="Times New Roman" w:hAnsi="Times New Roman" w:cs="Times New Roman"/>
          <w:bCs/>
        </w:rPr>
        <w:t>Assignment 3</w:t>
      </w:r>
    </w:p>
    <w:p w14:paraId="01FEBE8A" w14:textId="77777777" w:rsidR="00C93A59" w:rsidRPr="00A37C8B" w:rsidRDefault="00C93A59" w:rsidP="00C93A59">
      <w:pPr>
        <w:spacing w:after="0" w:line="240" w:lineRule="auto"/>
        <w:jc w:val="center"/>
        <w:rPr>
          <w:rFonts w:ascii="Times New Roman" w:hAnsi="Times New Roman" w:cs="Times New Roman"/>
          <w:bCs/>
        </w:rPr>
      </w:pPr>
      <w:r w:rsidRPr="00A37C8B">
        <w:rPr>
          <w:rFonts w:ascii="Times New Roman" w:hAnsi="Times New Roman" w:cs="Times New Roman"/>
          <w:bCs/>
        </w:rPr>
        <w:t>PPHA 38520</w:t>
      </w:r>
    </w:p>
    <w:p w14:paraId="24E057CD" w14:textId="77777777" w:rsidR="00C93A59" w:rsidRPr="00A37C8B" w:rsidRDefault="00C93A59" w:rsidP="00C93A59">
      <w:pPr>
        <w:jc w:val="right"/>
        <w:rPr>
          <w:rFonts w:ascii="Times New Roman" w:hAnsi="Times New Roman" w:cs="Times New Roman"/>
          <w:b/>
        </w:rPr>
      </w:pPr>
    </w:p>
    <w:p w14:paraId="4D9518A2" w14:textId="77777777" w:rsidR="00C93A59" w:rsidRPr="00A37C8B" w:rsidRDefault="00C93A59" w:rsidP="00C93A59">
      <w:pPr>
        <w:rPr>
          <w:rFonts w:ascii="Times New Roman" w:hAnsi="Times New Roman" w:cs="Times New Roman"/>
        </w:rPr>
      </w:pPr>
      <w:r w:rsidRPr="00A37C8B">
        <w:rPr>
          <w:rFonts w:ascii="Times New Roman" w:hAnsi="Times New Roman" w:cs="Times New Roman"/>
          <w:b/>
        </w:rPr>
        <w:t>Buffering!</w:t>
      </w:r>
    </w:p>
    <w:p w14:paraId="6BDEE26E" w14:textId="77777777" w:rsidR="00C93A59" w:rsidRPr="00A37C8B" w:rsidRDefault="00C93A59" w:rsidP="00C93A59">
      <w:pPr>
        <w:jc w:val="both"/>
        <w:rPr>
          <w:rFonts w:ascii="Times New Roman" w:hAnsi="Times New Roman" w:cs="Times New Roman"/>
          <w:i/>
        </w:rPr>
      </w:pPr>
      <w:r w:rsidRPr="00A37C8B">
        <w:rPr>
          <w:rFonts w:ascii="Times New Roman" w:hAnsi="Times New Roman" w:cs="Times New Roman"/>
          <w:i/>
        </w:rPr>
        <w:t>Goal of Lab: To learn more about spatial queries and what can be added through buffering and clipping</w:t>
      </w:r>
      <w:r w:rsidRPr="00A37C8B">
        <w:rPr>
          <w:rFonts w:ascii="Times New Roman" w:hAnsi="Times New Roman" w:cs="Times New Roman"/>
          <w:i/>
        </w:rPr>
        <w:br/>
        <w:t xml:space="preserve">Note: Before starting </w:t>
      </w:r>
      <w:proofErr w:type="gramStart"/>
      <w:r w:rsidRPr="00A37C8B">
        <w:rPr>
          <w:rFonts w:ascii="Times New Roman" w:hAnsi="Times New Roman" w:cs="Times New Roman"/>
          <w:i/>
        </w:rPr>
        <w:t>be</w:t>
      </w:r>
      <w:proofErr w:type="gramEnd"/>
      <w:r w:rsidRPr="00A37C8B">
        <w:rPr>
          <w:rFonts w:ascii="Times New Roman" w:hAnsi="Times New Roman" w:cs="Times New Roman"/>
          <w:i/>
        </w:rPr>
        <w:t xml:space="preserve"> sure to download the assignment files and unzip to a local folder</w:t>
      </w:r>
    </w:p>
    <w:p w14:paraId="60A17F29" w14:textId="77777777" w:rsidR="00C93A59" w:rsidRPr="00A37C8B" w:rsidRDefault="00C93A59" w:rsidP="00C93A59">
      <w:pPr>
        <w:pStyle w:val="ListParagraph"/>
        <w:numPr>
          <w:ilvl w:val="0"/>
          <w:numId w:val="13"/>
        </w:numPr>
        <w:rPr>
          <w:rFonts w:ascii="Times New Roman" w:hAnsi="Times New Roman" w:cs="Times New Roman"/>
          <w:b/>
        </w:rPr>
      </w:pPr>
      <w:r w:rsidRPr="00A37C8B">
        <w:rPr>
          <w:rFonts w:ascii="Times New Roman" w:hAnsi="Times New Roman" w:cs="Times New Roman"/>
        </w:rPr>
        <w:t>All the processes in this lab build on what we’ve done in the demos, assignment so far</w:t>
      </w:r>
    </w:p>
    <w:p w14:paraId="2E9822A2" w14:textId="77777777" w:rsidR="00C93A59" w:rsidRPr="00A37C8B" w:rsidRDefault="00C93A59" w:rsidP="00C93A59">
      <w:pPr>
        <w:pStyle w:val="ListParagraph"/>
        <w:numPr>
          <w:ilvl w:val="0"/>
          <w:numId w:val="13"/>
        </w:numPr>
        <w:rPr>
          <w:rFonts w:ascii="Times New Roman" w:hAnsi="Times New Roman" w:cs="Times New Roman"/>
          <w:b/>
        </w:rPr>
      </w:pPr>
      <w:r w:rsidRPr="00A37C8B">
        <w:rPr>
          <w:rFonts w:ascii="Times New Roman" w:hAnsi="Times New Roman" w:cs="Times New Roman"/>
        </w:rPr>
        <w:t>While you may consult with your classmates on individual steps or processes if you are stuck, you need to do your own work and submit via Canvas</w:t>
      </w:r>
    </w:p>
    <w:p w14:paraId="1D75796B" w14:textId="77777777" w:rsidR="00C93A59" w:rsidRPr="00A37C8B" w:rsidRDefault="00C93A59" w:rsidP="00C93A59">
      <w:pPr>
        <w:rPr>
          <w:rFonts w:ascii="Times New Roman" w:hAnsi="Times New Roman" w:cs="Times New Roman"/>
        </w:rPr>
      </w:pPr>
      <w:r w:rsidRPr="00A37C8B">
        <w:rPr>
          <w:rFonts w:ascii="Times New Roman" w:hAnsi="Times New Roman" w:cs="Times New Roman"/>
          <w:b/>
        </w:rPr>
        <w:t>Background</w:t>
      </w:r>
    </w:p>
    <w:p w14:paraId="3EBFCC2C" w14:textId="77777777" w:rsidR="00C93A59" w:rsidRPr="00A37C8B" w:rsidRDefault="00C93A59" w:rsidP="00C93A59">
      <w:pPr>
        <w:rPr>
          <w:rFonts w:ascii="Times New Roman" w:hAnsi="Times New Roman" w:cs="Times New Roman"/>
        </w:rPr>
      </w:pPr>
      <w:bookmarkStart w:id="0" w:name="h.gjdgxs" w:colFirst="0" w:colLast="0"/>
      <w:bookmarkEnd w:id="0"/>
      <w:r w:rsidRPr="00A37C8B">
        <w:rPr>
          <w:rFonts w:ascii="Times New Roman" w:hAnsi="Times New Roman" w:cs="Times New Roman"/>
        </w:rPr>
        <w:t>You need to conduct a study of households that are within three miles of the development around the Obama Presidential Library and Museum.</w:t>
      </w:r>
    </w:p>
    <w:p w14:paraId="5F0886B4" w14:textId="77777777" w:rsidR="00C93A59" w:rsidRPr="00A37C8B" w:rsidRDefault="00C93A59" w:rsidP="00C93A59">
      <w:pPr>
        <w:rPr>
          <w:rFonts w:ascii="Times New Roman" w:hAnsi="Times New Roman" w:cs="Times New Roman"/>
        </w:rPr>
      </w:pPr>
      <w:r w:rsidRPr="00A37C8B">
        <w:rPr>
          <w:rFonts w:ascii="Times New Roman" w:hAnsi="Times New Roman" w:cs="Times New Roman"/>
        </w:rPr>
        <w:t xml:space="preserve">Due to the impacts of the development on the neighborhood and sensitive nature of the survey, the research organization wants to target households within low-income tracts (defined, for these purposes, as tracts with a median household income below $30,000). We will identify the households that meet these criteria, make a map, and answer some key questions. </w:t>
      </w:r>
    </w:p>
    <w:p w14:paraId="6524959C" w14:textId="77777777" w:rsidR="00C93A59" w:rsidRPr="00A37C8B" w:rsidRDefault="00C93A59" w:rsidP="00C93A59">
      <w:pPr>
        <w:jc w:val="both"/>
        <w:rPr>
          <w:rFonts w:ascii="Times New Roman" w:hAnsi="Times New Roman" w:cs="Times New Roman"/>
        </w:rPr>
      </w:pPr>
      <w:r w:rsidRPr="00A37C8B">
        <w:rPr>
          <w:rFonts w:ascii="Times New Roman" w:hAnsi="Times New Roman" w:cs="Times New Roman"/>
          <w:b/>
        </w:rPr>
        <w:t>Data</w:t>
      </w:r>
    </w:p>
    <w:p w14:paraId="478C62EE" w14:textId="77777777" w:rsidR="00C93A59" w:rsidRPr="00A37C8B" w:rsidRDefault="00C93A59" w:rsidP="00C93A59">
      <w:pPr>
        <w:numPr>
          <w:ilvl w:val="0"/>
          <w:numId w:val="12"/>
        </w:numPr>
        <w:spacing w:after="0" w:line="240" w:lineRule="auto"/>
        <w:ind w:hanging="360"/>
        <w:contextualSpacing/>
        <w:jc w:val="both"/>
        <w:rPr>
          <w:rFonts w:ascii="Times New Roman" w:hAnsi="Times New Roman" w:cs="Times New Roman"/>
        </w:rPr>
      </w:pPr>
      <w:r w:rsidRPr="00A37C8B">
        <w:rPr>
          <w:rFonts w:ascii="Times New Roman" w:hAnsi="Times New Roman" w:cs="Times New Roman"/>
        </w:rPr>
        <w:t>Mappable file of IL tracts with ACS data</w:t>
      </w:r>
    </w:p>
    <w:p w14:paraId="6FBC1575" w14:textId="77777777" w:rsidR="00C93A59" w:rsidRPr="00A37C8B" w:rsidRDefault="00C93A59" w:rsidP="00C93A59">
      <w:pPr>
        <w:numPr>
          <w:ilvl w:val="0"/>
          <w:numId w:val="12"/>
        </w:numPr>
        <w:spacing w:after="0" w:line="240" w:lineRule="auto"/>
        <w:ind w:hanging="360"/>
        <w:contextualSpacing/>
        <w:jc w:val="both"/>
        <w:rPr>
          <w:rFonts w:ascii="Times New Roman" w:hAnsi="Times New Roman" w:cs="Times New Roman"/>
        </w:rPr>
      </w:pPr>
      <w:r w:rsidRPr="00A37C8B">
        <w:rPr>
          <w:rFonts w:ascii="Times New Roman" w:hAnsi="Times New Roman" w:cs="Times New Roman"/>
        </w:rPr>
        <w:t>Geocoded .csv file of all residential addresses within nearby ZIP codes</w:t>
      </w:r>
    </w:p>
    <w:p w14:paraId="1D9010E8" w14:textId="77777777" w:rsidR="00C93A59" w:rsidRPr="00A37C8B" w:rsidRDefault="00C93A59" w:rsidP="00C93A59">
      <w:pPr>
        <w:spacing w:after="0" w:line="240" w:lineRule="auto"/>
        <w:ind w:left="720"/>
        <w:contextualSpacing/>
        <w:jc w:val="both"/>
        <w:rPr>
          <w:rFonts w:ascii="Times New Roman" w:hAnsi="Times New Roman" w:cs="Times New Roman"/>
        </w:rPr>
      </w:pPr>
    </w:p>
    <w:p w14:paraId="3AE5613C" w14:textId="77777777" w:rsidR="00C93A59" w:rsidRPr="00A37C8B" w:rsidRDefault="00C93A59" w:rsidP="00C93A59">
      <w:pPr>
        <w:jc w:val="both"/>
        <w:rPr>
          <w:rFonts w:ascii="Times New Roman" w:hAnsi="Times New Roman" w:cs="Times New Roman"/>
        </w:rPr>
      </w:pPr>
      <w:r w:rsidRPr="00A37C8B">
        <w:rPr>
          <w:rFonts w:ascii="Times New Roman" w:hAnsi="Times New Roman" w:cs="Times New Roman"/>
          <w:b/>
        </w:rPr>
        <w:t>New skills</w:t>
      </w:r>
    </w:p>
    <w:p w14:paraId="0CD0032E" w14:textId="77777777" w:rsidR="00C93A59" w:rsidRPr="00A37C8B" w:rsidRDefault="00C93A59" w:rsidP="00C93A59">
      <w:pPr>
        <w:numPr>
          <w:ilvl w:val="0"/>
          <w:numId w:val="11"/>
        </w:numPr>
        <w:spacing w:after="0"/>
        <w:ind w:hanging="360"/>
        <w:contextualSpacing/>
        <w:jc w:val="both"/>
        <w:rPr>
          <w:rFonts w:ascii="Times New Roman" w:hAnsi="Times New Roman" w:cs="Times New Roman"/>
          <w:b/>
        </w:rPr>
      </w:pPr>
      <w:r w:rsidRPr="00A37C8B">
        <w:rPr>
          <w:rFonts w:ascii="Times New Roman" w:hAnsi="Times New Roman" w:cs="Times New Roman"/>
        </w:rPr>
        <w:t>Turning a ‘flat’ (.csv) file with latitude/longitude info into a ‘mappable’ file of point data</w:t>
      </w:r>
    </w:p>
    <w:p w14:paraId="2316C106" w14:textId="77777777" w:rsidR="00C93A59" w:rsidRPr="00A37C8B" w:rsidRDefault="00C93A59" w:rsidP="00C93A59">
      <w:pPr>
        <w:numPr>
          <w:ilvl w:val="0"/>
          <w:numId w:val="11"/>
        </w:numPr>
        <w:spacing w:after="0"/>
        <w:ind w:hanging="360"/>
        <w:contextualSpacing/>
        <w:jc w:val="both"/>
        <w:rPr>
          <w:rFonts w:ascii="Times New Roman" w:hAnsi="Times New Roman" w:cs="Times New Roman"/>
          <w:b/>
        </w:rPr>
      </w:pPr>
      <w:r w:rsidRPr="00A37C8B">
        <w:rPr>
          <w:rFonts w:ascii="Times New Roman" w:hAnsi="Times New Roman" w:cs="Times New Roman"/>
        </w:rPr>
        <w:t>Registering data to use a specific coordinate system</w:t>
      </w:r>
    </w:p>
    <w:p w14:paraId="3AF7B755" w14:textId="77777777" w:rsidR="00C93A59" w:rsidRPr="00A37C8B" w:rsidRDefault="00C93A59" w:rsidP="00C93A59">
      <w:pPr>
        <w:numPr>
          <w:ilvl w:val="0"/>
          <w:numId w:val="11"/>
        </w:numPr>
        <w:spacing w:after="0"/>
        <w:ind w:hanging="360"/>
        <w:contextualSpacing/>
        <w:jc w:val="both"/>
        <w:rPr>
          <w:rFonts w:ascii="Times New Roman" w:hAnsi="Times New Roman" w:cs="Times New Roman"/>
          <w:b/>
        </w:rPr>
      </w:pPr>
      <w:r w:rsidRPr="00A37C8B">
        <w:rPr>
          <w:rFonts w:ascii="Times New Roman" w:hAnsi="Times New Roman" w:cs="Times New Roman"/>
        </w:rPr>
        <w:t>Creating a new feature class</w:t>
      </w:r>
    </w:p>
    <w:p w14:paraId="4C40FB8A" w14:textId="77777777" w:rsidR="00C93A59" w:rsidRPr="00A37C8B" w:rsidRDefault="00C93A59" w:rsidP="00C93A59">
      <w:pPr>
        <w:numPr>
          <w:ilvl w:val="0"/>
          <w:numId w:val="11"/>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Editing a </w:t>
      </w:r>
      <w:proofErr w:type="gramStart"/>
      <w:r w:rsidRPr="00A37C8B">
        <w:rPr>
          <w:rFonts w:ascii="Times New Roman" w:hAnsi="Times New Roman" w:cs="Times New Roman"/>
        </w:rPr>
        <w:t>layer</w:t>
      </w:r>
      <w:proofErr w:type="gramEnd"/>
    </w:p>
    <w:p w14:paraId="73FEB7CB" w14:textId="77777777" w:rsidR="00C93A59" w:rsidRPr="00A37C8B" w:rsidRDefault="00C93A59" w:rsidP="00C93A59">
      <w:pPr>
        <w:numPr>
          <w:ilvl w:val="0"/>
          <w:numId w:val="11"/>
        </w:numPr>
        <w:spacing w:after="0"/>
        <w:ind w:hanging="360"/>
        <w:contextualSpacing/>
        <w:jc w:val="both"/>
        <w:rPr>
          <w:rFonts w:ascii="Times New Roman" w:hAnsi="Times New Roman" w:cs="Times New Roman"/>
          <w:b/>
        </w:rPr>
      </w:pPr>
      <w:r w:rsidRPr="00A37C8B">
        <w:rPr>
          <w:rFonts w:ascii="Times New Roman" w:hAnsi="Times New Roman" w:cs="Times New Roman"/>
        </w:rPr>
        <w:t>Creating a buffer</w:t>
      </w:r>
    </w:p>
    <w:p w14:paraId="0DDDDEB6" w14:textId="77777777" w:rsidR="00C93A59" w:rsidRPr="00A37C8B" w:rsidRDefault="00C93A59" w:rsidP="00C93A59">
      <w:pPr>
        <w:numPr>
          <w:ilvl w:val="0"/>
          <w:numId w:val="11"/>
        </w:numPr>
        <w:ind w:hanging="360"/>
        <w:contextualSpacing/>
        <w:jc w:val="both"/>
        <w:rPr>
          <w:rFonts w:ascii="Times New Roman" w:hAnsi="Times New Roman" w:cs="Times New Roman"/>
          <w:b/>
        </w:rPr>
      </w:pPr>
      <w:r w:rsidRPr="00A37C8B">
        <w:rPr>
          <w:rFonts w:ascii="Times New Roman" w:hAnsi="Times New Roman" w:cs="Times New Roman"/>
        </w:rPr>
        <w:t>Clipping data</w:t>
      </w:r>
    </w:p>
    <w:p w14:paraId="13B59841" w14:textId="77777777" w:rsidR="00C93A59" w:rsidRPr="00A37C8B" w:rsidRDefault="00C93A59" w:rsidP="00C93A59">
      <w:pPr>
        <w:contextualSpacing/>
        <w:jc w:val="both"/>
        <w:rPr>
          <w:rFonts w:ascii="Times New Roman" w:hAnsi="Times New Roman" w:cs="Times New Roman"/>
        </w:rPr>
      </w:pPr>
    </w:p>
    <w:p w14:paraId="389EA891" w14:textId="77777777" w:rsidR="00C93A59" w:rsidRPr="00A37C8B" w:rsidRDefault="00C93A59" w:rsidP="00C93A59">
      <w:pPr>
        <w:jc w:val="both"/>
        <w:rPr>
          <w:rFonts w:ascii="Times New Roman" w:hAnsi="Times New Roman" w:cs="Times New Roman"/>
        </w:rPr>
      </w:pPr>
      <w:r w:rsidRPr="00A37C8B">
        <w:rPr>
          <w:rFonts w:ascii="Times New Roman" w:hAnsi="Times New Roman" w:cs="Times New Roman"/>
          <w:b/>
        </w:rPr>
        <w:t>Overview</w:t>
      </w:r>
    </w:p>
    <w:p w14:paraId="39B589EF"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Plot geocoded .csv file using latitude/longitude data from the attribute table; register it with the same coordinate system as the IL tract file</w:t>
      </w:r>
    </w:p>
    <w:p w14:paraId="047965B4"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Query tract file to show only those tracts with </w:t>
      </w:r>
      <w:proofErr w:type="spellStart"/>
      <w:r w:rsidRPr="00A37C8B">
        <w:rPr>
          <w:rFonts w:ascii="Times New Roman" w:hAnsi="Times New Roman" w:cs="Times New Roman"/>
        </w:rPr>
        <w:t>medhhinc</w:t>
      </w:r>
      <w:proofErr w:type="spellEnd"/>
      <w:r w:rsidRPr="00A37C8B">
        <w:rPr>
          <w:rFonts w:ascii="Times New Roman" w:hAnsi="Times New Roman" w:cs="Times New Roman"/>
        </w:rPr>
        <w:t xml:space="preserve"> &lt; 30,000; add selection to layout</w:t>
      </w:r>
    </w:p>
    <w:p w14:paraId="403F4FA1"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 xml:space="preserve">Create a new feature </w:t>
      </w:r>
      <w:proofErr w:type="gramStart"/>
      <w:r w:rsidRPr="00A37C8B">
        <w:rPr>
          <w:rFonts w:ascii="Times New Roman" w:hAnsi="Times New Roman" w:cs="Times New Roman"/>
        </w:rPr>
        <w:t>class ;</w:t>
      </w:r>
      <w:proofErr w:type="gramEnd"/>
      <w:r w:rsidRPr="00A37C8B">
        <w:rPr>
          <w:rFonts w:ascii="Times New Roman" w:hAnsi="Times New Roman" w:cs="Times New Roman"/>
        </w:rPr>
        <w:t xml:space="preserve"> edit new point file; add point at location of the Obama Library; export as a shapefile</w:t>
      </w:r>
    </w:p>
    <w:p w14:paraId="57DEB7E4"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Create 5-mile buffer around Obama Library point layer</w:t>
      </w:r>
    </w:p>
    <w:p w14:paraId="16418EF5"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Clip the tract select layer using the 5-mile buffer</w:t>
      </w:r>
    </w:p>
    <w:p w14:paraId="6C15FA68" w14:textId="77777777" w:rsidR="00C93A59" w:rsidRPr="00A37C8B" w:rsidRDefault="00C93A59" w:rsidP="00C93A59">
      <w:pPr>
        <w:numPr>
          <w:ilvl w:val="0"/>
          <w:numId w:val="10"/>
        </w:numPr>
        <w:spacing w:after="0"/>
        <w:ind w:hanging="360"/>
        <w:contextualSpacing/>
        <w:jc w:val="both"/>
        <w:rPr>
          <w:rFonts w:ascii="Times New Roman" w:hAnsi="Times New Roman" w:cs="Times New Roman"/>
          <w:b/>
        </w:rPr>
      </w:pPr>
      <w:r w:rsidRPr="00A37C8B">
        <w:rPr>
          <w:rFonts w:ascii="Times New Roman" w:hAnsi="Times New Roman" w:cs="Times New Roman"/>
        </w:rPr>
        <w:t>Clip the household point data using the file from step 5</w:t>
      </w:r>
    </w:p>
    <w:p w14:paraId="22346AD5" w14:textId="77777777" w:rsidR="00C93A59" w:rsidRPr="00A37C8B" w:rsidRDefault="00C93A59" w:rsidP="00C93A59">
      <w:pPr>
        <w:numPr>
          <w:ilvl w:val="0"/>
          <w:numId w:val="10"/>
        </w:numPr>
        <w:ind w:hanging="360"/>
        <w:contextualSpacing/>
        <w:jc w:val="both"/>
        <w:rPr>
          <w:rFonts w:ascii="Times New Roman" w:hAnsi="Times New Roman" w:cs="Times New Roman"/>
          <w:b/>
        </w:rPr>
      </w:pPr>
      <w:r w:rsidRPr="00A37C8B">
        <w:rPr>
          <w:rFonts w:ascii="Times New Roman" w:hAnsi="Times New Roman" w:cs="Times New Roman"/>
        </w:rPr>
        <w:t>Make a map and answer questions</w:t>
      </w:r>
    </w:p>
    <w:p w14:paraId="0C8E7124" w14:textId="77777777" w:rsidR="00460B4C" w:rsidRPr="00A37C8B" w:rsidRDefault="00460B4C" w:rsidP="00460B4C">
      <w:pPr>
        <w:jc w:val="both"/>
        <w:rPr>
          <w:rFonts w:ascii="Times New Roman" w:hAnsi="Times New Roman" w:cs="Times New Roman"/>
        </w:rPr>
      </w:pPr>
      <w:r w:rsidRPr="00A37C8B">
        <w:rPr>
          <w:rFonts w:ascii="Times New Roman" w:hAnsi="Times New Roman" w:cs="Times New Roman"/>
          <w:b/>
        </w:rPr>
        <w:lastRenderedPageBreak/>
        <w:t>Coordinate systems</w:t>
      </w:r>
    </w:p>
    <w:p w14:paraId="4F973237" w14:textId="25A19C63" w:rsidR="00460B4C" w:rsidRPr="00A37C8B" w:rsidRDefault="00460B4C" w:rsidP="00460B4C">
      <w:pPr>
        <w:jc w:val="both"/>
        <w:rPr>
          <w:rFonts w:ascii="Times New Roman" w:hAnsi="Times New Roman" w:cs="Times New Roman"/>
        </w:rPr>
      </w:pPr>
      <w:r w:rsidRPr="00A37C8B">
        <w:rPr>
          <w:rFonts w:ascii="Times New Roman" w:hAnsi="Times New Roman" w:cs="Times New Roman"/>
        </w:rPr>
        <w:t>To start, unzip the data for assignment 3 into a new folder, and then open assignment3.</w:t>
      </w:r>
      <w:r>
        <w:rPr>
          <w:rFonts w:ascii="Times New Roman" w:hAnsi="Times New Roman" w:cs="Times New Roman"/>
        </w:rPr>
        <w:t>qgz</w:t>
      </w:r>
      <w:r w:rsidRPr="00A37C8B">
        <w:rPr>
          <w:rFonts w:ascii="Times New Roman" w:hAnsi="Times New Roman" w:cs="Times New Roman"/>
        </w:rPr>
        <w:t>.</w:t>
      </w:r>
    </w:p>
    <w:p w14:paraId="766E5466" w14:textId="66B12350" w:rsidR="00460B4C" w:rsidRPr="00A37C8B" w:rsidRDefault="00460B4C" w:rsidP="00460B4C">
      <w:pPr>
        <w:jc w:val="both"/>
        <w:rPr>
          <w:rFonts w:ascii="Times New Roman" w:hAnsi="Times New Roman" w:cs="Times New Roman"/>
        </w:rPr>
      </w:pPr>
      <w:r w:rsidRPr="00A37C8B">
        <w:rPr>
          <w:rFonts w:ascii="Times New Roman" w:hAnsi="Times New Roman" w:cs="Times New Roman"/>
        </w:rPr>
        <w:t xml:space="preserve">The goal of assignment </w:t>
      </w:r>
      <w:r w:rsidR="00D04DE5">
        <w:rPr>
          <w:rFonts w:ascii="Times New Roman" w:hAnsi="Times New Roman" w:cs="Times New Roman"/>
        </w:rPr>
        <w:t xml:space="preserve">3 </w:t>
      </w:r>
      <w:r w:rsidRPr="00A37C8B">
        <w:rPr>
          <w:rFonts w:ascii="Times New Roman" w:hAnsi="Times New Roman" w:cs="Times New Roman"/>
        </w:rPr>
        <w:t xml:space="preserve">is to </w:t>
      </w:r>
      <w:r w:rsidR="00D04DE5">
        <w:rPr>
          <w:rFonts w:ascii="Times New Roman" w:hAnsi="Times New Roman" w:cs="Times New Roman"/>
        </w:rPr>
        <w:t>build</w:t>
      </w:r>
      <w:r w:rsidRPr="00A37C8B">
        <w:rPr>
          <w:rFonts w:ascii="Times New Roman" w:hAnsi="Times New Roman" w:cs="Times New Roman"/>
        </w:rPr>
        <w:t xml:space="preserve"> a </w:t>
      </w:r>
      <w:r w:rsidR="00D04DE5">
        <w:rPr>
          <w:rFonts w:ascii="Times New Roman" w:hAnsi="Times New Roman" w:cs="Times New Roman"/>
        </w:rPr>
        <w:t>3</w:t>
      </w:r>
      <w:r w:rsidRPr="00A37C8B">
        <w:rPr>
          <w:rFonts w:ascii="Times New Roman" w:hAnsi="Times New Roman" w:cs="Times New Roman"/>
        </w:rPr>
        <w:t xml:space="preserve">-mile buffer around the location of the Obama Presidential Library development to query a list of addresses. To do this, we need to </w:t>
      </w:r>
      <w:r w:rsidR="00D04DE5">
        <w:rPr>
          <w:rFonts w:ascii="Times New Roman" w:hAnsi="Times New Roman" w:cs="Times New Roman"/>
        </w:rPr>
        <w:t>en</w:t>
      </w:r>
      <w:r w:rsidRPr="00A37C8B">
        <w:rPr>
          <w:rFonts w:ascii="Times New Roman" w:hAnsi="Times New Roman" w:cs="Times New Roman"/>
        </w:rPr>
        <w:t xml:space="preserve">sure our files contain information projected in the same coordinate system as the data frame. When </w:t>
      </w:r>
      <w:r>
        <w:rPr>
          <w:rFonts w:ascii="Times New Roman" w:hAnsi="Times New Roman" w:cs="Times New Roman"/>
        </w:rPr>
        <w:t>QGIS</w:t>
      </w:r>
      <w:r w:rsidRPr="00A37C8B">
        <w:rPr>
          <w:rFonts w:ascii="Times New Roman" w:hAnsi="Times New Roman" w:cs="Times New Roman"/>
        </w:rPr>
        <w:t xml:space="preserve"> is started with a new, blank map, the default coordinate system</w:t>
      </w:r>
      <w:r w:rsidR="00D04DE5">
        <w:rPr>
          <w:rFonts w:ascii="Times New Roman" w:hAnsi="Times New Roman" w:cs="Times New Roman"/>
        </w:rPr>
        <w:t xml:space="preserve"> (based on the application’s default settings)</w:t>
      </w:r>
      <w:r w:rsidRPr="00A37C8B">
        <w:rPr>
          <w:rFonts w:ascii="Times New Roman" w:hAnsi="Times New Roman" w:cs="Times New Roman"/>
        </w:rPr>
        <w:t xml:space="preserve"> will </w:t>
      </w:r>
      <w:r w:rsidR="00D04DE5">
        <w:rPr>
          <w:rFonts w:ascii="Times New Roman" w:hAnsi="Times New Roman" w:cs="Times New Roman"/>
        </w:rPr>
        <w:t>use the</w:t>
      </w:r>
      <w:r w:rsidRPr="00A37C8B">
        <w:rPr>
          <w:rFonts w:ascii="Times New Roman" w:hAnsi="Times New Roman" w:cs="Times New Roman"/>
        </w:rPr>
        <w:t xml:space="preserve"> coordinate system of the first layer added</w:t>
      </w:r>
      <w:r w:rsidR="00D04DE5">
        <w:rPr>
          <w:rFonts w:ascii="Times New Roman" w:hAnsi="Times New Roman" w:cs="Times New Roman"/>
        </w:rPr>
        <w:t xml:space="preserve"> (note: in the absence of coordinate information, the default project settings will assume a layer is in World Geodetic System 1984, European Petroleum Survey Group [EPSG] code 4326)</w:t>
      </w:r>
      <w:r w:rsidRPr="00A37C8B">
        <w:rPr>
          <w:rFonts w:ascii="Times New Roman" w:hAnsi="Times New Roman" w:cs="Times New Roman"/>
        </w:rPr>
        <w:t xml:space="preserve">. In our case, </w:t>
      </w:r>
      <w:r w:rsidR="00467162">
        <w:rPr>
          <w:rFonts w:ascii="Times New Roman" w:hAnsi="Times New Roman" w:cs="Times New Roman"/>
        </w:rPr>
        <w:t>the first layer</w:t>
      </w:r>
      <w:r w:rsidRPr="00A37C8B">
        <w:rPr>
          <w:rFonts w:ascii="Times New Roman" w:hAnsi="Times New Roman" w:cs="Times New Roman"/>
        </w:rPr>
        <w:t xml:space="preserve"> is</w:t>
      </w:r>
      <w:r w:rsidR="00D04DE5">
        <w:rPr>
          <w:rFonts w:ascii="Times New Roman" w:hAnsi="Times New Roman" w:cs="Times New Roman"/>
        </w:rPr>
        <w:t xml:space="preserve"> in</w:t>
      </w:r>
      <w:r w:rsidRPr="00A37C8B">
        <w:rPr>
          <w:rFonts w:ascii="Times New Roman" w:hAnsi="Times New Roman" w:cs="Times New Roman"/>
        </w:rPr>
        <w:t xml:space="preserve"> the Illinois tract file. Right-click on </w:t>
      </w:r>
      <w:proofErr w:type="spellStart"/>
      <w:r w:rsidRPr="00A37C8B">
        <w:rPr>
          <w:rFonts w:ascii="Times New Roman" w:hAnsi="Times New Roman" w:cs="Times New Roman"/>
        </w:rPr>
        <w:t>il_tract</w:t>
      </w:r>
      <w:proofErr w:type="spellEnd"/>
      <w:r w:rsidRPr="00A37C8B">
        <w:rPr>
          <w:rFonts w:ascii="Times New Roman" w:hAnsi="Times New Roman" w:cs="Times New Roman"/>
        </w:rPr>
        <w:t xml:space="preserve"> and go to properties.</w:t>
      </w:r>
    </w:p>
    <w:p w14:paraId="4C0859DB" w14:textId="093310E7" w:rsidR="00467162" w:rsidRDefault="00467162">
      <w:r>
        <w:rPr>
          <w:noProof/>
          <w:color w:val="FF0000"/>
        </w:rPr>
        <w:drawing>
          <wp:inline distT="0" distB="0" distL="0" distR="0" wp14:anchorId="7D64E9AF" wp14:editId="3168710D">
            <wp:extent cx="5943600" cy="3721396"/>
            <wp:effectExtent l="0" t="0" r="0" b="0"/>
            <wp:docPr id="1612628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28422" name="Picture 1" descr="A screenshot of a computer&#10;&#10;AI-generated content may be incorrect."/>
                    <pic:cNvPicPr/>
                  </pic:nvPicPr>
                  <pic:blipFill rotWithShape="1">
                    <a:blip r:embed="rId8"/>
                    <a:srcRect b="7681"/>
                    <a:stretch>
                      <a:fillRect/>
                    </a:stretch>
                  </pic:blipFill>
                  <pic:spPr bwMode="auto">
                    <a:xfrm>
                      <a:off x="0" y="0"/>
                      <a:ext cx="5943600" cy="3721396"/>
                    </a:xfrm>
                    <a:prstGeom prst="rect">
                      <a:avLst/>
                    </a:prstGeom>
                    <a:ln>
                      <a:noFill/>
                    </a:ln>
                    <a:extLst>
                      <a:ext uri="{53640926-AAD7-44D8-BBD7-CCE9431645EC}">
                        <a14:shadowObscured xmlns:a14="http://schemas.microsoft.com/office/drawing/2010/main"/>
                      </a:ext>
                    </a:extLst>
                  </pic:spPr>
                </pic:pic>
              </a:graphicData>
            </a:graphic>
          </wp:inline>
        </w:drawing>
      </w:r>
      <w:r>
        <w:rPr>
          <w:color w:val="FF0000"/>
        </w:rPr>
        <w:br/>
      </w:r>
      <w:r>
        <w:br/>
        <w:t xml:space="preserve">You can confirm that the project coordinate reference system (CRS) matches </w:t>
      </w:r>
      <w:r w:rsidR="00321DAA">
        <w:t xml:space="preserve">EPSG 4269 – NAD 83 </w:t>
      </w:r>
      <w:r>
        <w:t xml:space="preserve">by looking to the bottom right of the window. A box shows the EPSG number for the </w:t>
      </w:r>
      <w:r w:rsidR="00F61206">
        <w:t>QGIS project</w:t>
      </w:r>
      <w:r>
        <w:t>.</w:t>
      </w:r>
    </w:p>
    <w:p w14:paraId="4E37B1B2" w14:textId="6D64E66B" w:rsidR="00467162" w:rsidRDefault="00467162">
      <w:r>
        <w:rPr>
          <w:noProof/>
        </w:rPr>
        <w:drawing>
          <wp:inline distT="0" distB="0" distL="0" distR="0" wp14:anchorId="52E89A25" wp14:editId="167AFF70">
            <wp:extent cx="3334215" cy="809738"/>
            <wp:effectExtent l="0" t="0" r="0" b="9525"/>
            <wp:docPr id="19888594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59421" name="Picture 2" descr="A screenshot of a computer&#10;&#10;AI-generated content may be incorrect."/>
                    <pic:cNvPicPr/>
                  </pic:nvPicPr>
                  <pic:blipFill>
                    <a:blip r:embed="rId9"/>
                    <a:stretch>
                      <a:fillRect/>
                    </a:stretch>
                  </pic:blipFill>
                  <pic:spPr>
                    <a:xfrm>
                      <a:off x="0" y="0"/>
                      <a:ext cx="3334215" cy="809738"/>
                    </a:xfrm>
                    <a:prstGeom prst="rect">
                      <a:avLst/>
                    </a:prstGeom>
                  </pic:spPr>
                </pic:pic>
              </a:graphicData>
            </a:graphic>
          </wp:inline>
        </w:drawing>
      </w:r>
    </w:p>
    <w:p w14:paraId="71114183" w14:textId="45595B96" w:rsidR="00321DAA" w:rsidRDefault="00321DAA">
      <w:r>
        <w:t xml:space="preserve">They are the same. As we create new mappable data, it may become necessary to </w:t>
      </w:r>
      <w:r w:rsidR="00F61206">
        <w:t>give</w:t>
      </w:r>
      <w:r>
        <w:t xml:space="preserve"> layers a specific projection. The software will automatically </w:t>
      </w:r>
      <w:r w:rsidR="00F61206">
        <w:t>realign</w:t>
      </w:r>
      <w:r>
        <w:t xml:space="preserve"> data layers if they have a different coordinate reference system, but it </w:t>
      </w:r>
      <w:r w:rsidR="00F61206">
        <w:t>will</w:t>
      </w:r>
      <w:r>
        <w:t xml:space="preserve"> generate warnings, slow performance, and – in some cases – result in bad calculations. </w:t>
      </w:r>
      <w:r w:rsidR="00F61206">
        <w:t xml:space="preserve">You may want </w:t>
      </w:r>
      <w:r>
        <w:t xml:space="preserve">to be diligent about </w:t>
      </w:r>
      <w:r w:rsidR="00F61206">
        <w:t>assigning projections to map layers.</w:t>
      </w:r>
    </w:p>
    <w:p w14:paraId="38DBD897" w14:textId="77777777" w:rsidR="00F61206" w:rsidRPr="00F61206" w:rsidRDefault="00F61206" w:rsidP="00F61206">
      <w:pPr>
        <w:jc w:val="both"/>
        <w:rPr>
          <w:rFonts w:ascii="Times New Roman" w:eastAsia="Calibri" w:hAnsi="Times New Roman" w:cs="Times New Roman"/>
          <w:color w:val="000000"/>
          <w:szCs w:val="20"/>
        </w:rPr>
      </w:pPr>
      <w:r w:rsidRPr="00F61206">
        <w:rPr>
          <w:rFonts w:ascii="Times New Roman" w:eastAsia="Calibri" w:hAnsi="Times New Roman" w:cs="Times New Roman"/>
          <w:b/>
          <w:color w:val="000000"/>
          <w:szCs w:val="20"/>
        </w:rPr>
        <w:lastRenderedPageBreak/>
        <w:t>Plotting csv file</w:t>
      </w:r>
    </w:p>
    <w:p w14:paraId="6510F949" w14:textId="77777777" w:rsidR="00F61206" w:rsidRPr="00F61206" w:rsidRDefault="00F61206" w:rsidP="00F61206">
      <w:pPr>
        <w:jc w:val="both"/>
        <w:rPr>
          <w:rFonts w:ascii="Times New Roman" w:eastAsia="Calibri" w:hAnsi="Times New Roman" w:cs="Times New Roman"/>
          <w:color w:val="000000"/>
          <w:szCs w:val="20"/>
        </w:rPr>
      </w:pPr>
      <w:r w:rsidRPr="00F61206">
        <w:rPr>
          <w:rFonts w:ascii="Times New Roman" w:eastAsia="Calibri" w:hAnsi="Times New Roman" w:cs="Times New Roman"/>
          <w:noProof/>
          <w:color w:val="000000"/>
          <w:szCs w:val="20"/>
        </w:rPr>
        <w:drawing>
          <wp:inline distT="0" distB="0" distL="0" distR="0" wp14:anchorId="100E9AEC" wp14:editId="723F03D2">
            <wp:extent cx="2814762" cy="2377440"/>
            <wp:effectExtent l="0" t="0" r="5080" b="3810"/>
            <wp:docPr id="7" name="image1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15.png" descr="A screenshot of a computer&#10;&#10;AI-generated content may be incorrect."/>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22455" cy="2383938"/>
                    </a:xfrm>
                    <a:prstGeom prst="rect">
                      <a:avLst/>
                    </a:prstGeom>
                    <a:ln/>
                  </pic:spPr>
                </pic:pic>
              </a:graphicData>
            </a:graphic>
          </wp:inline>
        </w:drawing>
      </w:r>
    </w:p>
    <w:p w14:paraId="57385CF4" w14:textId="7CD79626" w:rsidR="00F61206" w:rsidRDefault="00F61206" w:rsidP="00F61206">
      <w:pPr>
        <w:jc w:val="both"/>
        <w:rPr>
          <w:rFonts w:ascii="Times New Roman" w:eastAsia="Calibri" w:hAnsi="Times New Roman" w:cs="Times New Roman"/>
          <w:color w:val="000000"/>
          <w:szCs w:val="20"/>
        </w:rPr>
      </w:pPr>
      <w:r w:rsidRPr="00F61206">
        <w:rPr>
          <w:rFonts w:ascii="Times New Roman" w:eastAsia="Calibri" w:hAnsi="Times New Roman" w:cs="Times New Roman"/>
          <w:color w:val="000000"/>
          <w:szCs w:val="20"/>
        </w:rPr>
        <w:t xml:space="preserve">The .csv file in the </w:t>
      </w:r>
      <w:r>
        <w:rPr>
          <w:rFonts w:ascii="Times New Roman" w:eastAsia="Calibri" w:hAnsi="Times New Roman" w:cs="Times New Roman"/>
          <w:color w:val="000000"/>
          <w:szCs w:val="20"/>
        </w:rPr>
        <w:t>QGIS project</w:t>
      </w:r>
      <w:r w:rsidRPr="00F61206">
        <w:rPr>
          <w:rFonts w:ascii="Times New Roman" w:eastAsia="Calibri" w:hAnsi="Times New Roman" w:cs="Times New Roman"/>
          <w:color w:val="000000"/>
          <w:szCs w:val="20"/>
        </w:rPr>
        <w:t xml:space="preserve"> named </w:t>
      </w:r>
      <w:r w:rsidRPr="00F61206">
        <w:rPr>
          <w:rFonts w:ascii="Times New Roman" w:eastAsia="Calibri" w:hAnsi="Times New Roman" w:cs="Times New Roman"/>
          <w:i/>
          <w:color w:val="000000"/>
          <w:szCs w:val="20"/>
        </w:rPr>
        <w:t>obama_fulladvo_mappable_t.csv</w:t>
      </w:r>
      <w:r w:rsidRPr="00F61206">
        <w:rPr>
          <w:rFonts w:ascii="Times New Roman" w:eastAsia="Calibri" w:hAnsi="Times New Roman" w:cs="Times New Roman"/>
          <w:color w:val="000000"/>
          <w:szCs w:val="20"/>
        </w:rPr>
        <w:t xml:space="preserve"> contains geocoded addresses of over 200,000 housing units in the ZIP codes surrounding the Obama Library. Geo</w:t>
      </w:r>
      <w:r>
        <w:rPr>
          <w:rFonts w:ascii="Times New Roman" w:eastAsia="Calibri" w:hAnsi="Times New Roman" w:cs="Times New Roman"/>
          <w:color w:val="000000"/>
          <w:szCs w:val="20"/>
        </w:rPr>
        <w:t>graphic</w:t>
      </w:r>
      <w:r w:rsidRPr="00F61206">
        <w:rPr>
          <w:rFonts w:ascii="Times New Roman" w:eastAsia="Calibri" w:hAnsi="Times New Roman" w:cs="Times New Roman"/>
          <w:color w:val="000000"/>
          <w:szCs w:val="20"/>
        </w:rPr>
        <w:t xml:space="preserve"> information is currently being stored in the file’s attribute table in longitude and latitude fields. </w:t>
      </w:r>
      <w:proofErr w:type="gramStart"/>
      <w:r w:rsidRPr="00F61206">
        <w:rPr>
          <w:rFonts w:ascii="Times New Roman" w:eastAsia="Calibri" w:hAnsi="Times New Roman" w:cs="Times New Roman"/>
          <w:color w:val="000000"/>
          <w:szCs w:val="20"/>
        </w:rPr>
        <w:t>In order to</w:t>
      </w:r>
      <w:proofErr w:type="gramEnd"/>
      <w:r w:rsidRPr="00F61206">
        <w:rPr>
          <w:rFonts w:ascii="Times New Roman" w:eastAsia="Calibri" w:hAnsi="Times New Roman" w:cs="Times New Roman"/>
          <w:color w:val="000000"/>
          <w:szCs w:val="20"/>
        </w:rPr>
        <w:t xml:space="preserve"> plot these addresses on our map, </w:t>
      </w:r>
      <w:r w:rsidR="00EA1B5D">
        <w:rPr>
          <w:rFonts w:ascii="Times New Roman" w:eastAsia="Calibri" w:hAnsi="Times New Roman" w:cs="Times New Roman"/>
          <w:color w:val="000000"/>
          <w:szCs w:val="20"/>
        </w:rPr>
        <w:t xml:space="preserve">we’ll use a tool in the processing toolbox called “Create points layer from table.” Locate the gear icon </w:t>
      </w:r>
      <w:r w:rsidR="00EA1B5D">
        <w:rPr>
          <w:rFonts w:ascii="Times New Roman" w:eastAsia="Calibri" w:hAnsi="Times New Roman" w:cs="Times New Roman"/>
          <w:noProof/>
          <w:color w:val="000000"/>
          <w:szCs w:val="20"/>
        </w:rPr>
        <w:drawing>
          <wp:inline distT="0" distB="0" distL="0" distR="0" wp14:anchorId="1A7CEAA2" wp14:editId="2381609D">
            <wp:extent cx="269271" cy="291711"/>
            <wp:effectExtent l="0" t="0" r="0" b="0"/>
            <wp:docPr id="1109454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54502" name="Picture 1109454502"/>
                    <pic:cNvPicPr/>
                  </pic:nvPicPr>
                  <pic:blipFill rotWithShape="1">
                    <a:blip r:embed="rId11"/>
                    <a:srcRect l="31902" t="22086" r="9099" b="13999"/>
                    <a:stretch>
                      <a:fillRect/>
                    </a:stretch>
                  </pic:blipFill>
                  <pic:spPr bwMode="auto">
                    <a:xfrm>
                      <a:off x="0" y="0"/>
                      <a:ext cx="269781" cy="292263"/>
                    </a:xfrm>
                    <a:prstGeom prst="rect">
                      <a:avLst/>
                    </a:prstGeom>
                    <a:ln>
                      <a:noFill/>
                    </a:ln>
                    <a:extLst>
                      <a:ext uri="{53640926-AAD7-44D8-BBD7-CCE9431645EC}">
                        <a14:shadowObscured xmlns:a14="http://schemas.microsoft.com/office/drawing/2010/main"/>
                      </a:ext>
                    </a:extLst>
                  </pic:spPr>
                </pic:pic>
              </a:graphicData>
            </a:graphic>
          </wp:inline>
        </w:drawing>
      </w:r>
      <w:r w:rsidR="00EA1B5D">
        <w:rPr>
          <w:rFonts w:ascii="Times New Roman" w:eastAsia="Calibri" w:hAnsi="Times New Roman" w:cs="Times New Roman"/>
          <w:color w:val="000000"/>
          <w:szCs w:val="20"/>
        </w:rPr>
        <w:t xml:space="preserve"> in the menu buttons near the top of the screen</w:t>
      </w:r>
      <w:r w:rsidRPr="00F61206">
        <w:rPr>
          <w:rFonts w:ascii="Times New Roman" w:eastAsia="Calibri" w:hAnsi="Times New Roman" w:cs="Times New Roman"/>
          <w:color w:val="000000"/>
          <w:szCs w:val="20"/>
        </w:rPr>
        <w:t xml:space="preserve"> </w:t>
      </w:r>
      <w:r w:rsidR="00EA1B5D">
        <w:rPr>
          <w:rFonts w:ascii="Times New Roman" w:eastAsia="Calibri" w:hAnsi="Times New Roman" w:cs="Times New Roman"/>
          <w:color w:val="000000"/>
          <w:szCs w:val="20"/>
        </w:rPr>
        <w:t>to open the processing toolbox. Search the text box for the create points layer tool, or find it using the drop-down arrows, under the “vector creation” section. Double-click to open it.</w:t>
      </w:r>
    </w:p>
    <w:p w14:paraId="6318B2F1" w14:textId="4CF9605D" w:rsidR="00A34F68" w:rsidRPr="00F61206" w:rsidRDefault="00A34F68" w:rsidP="00F61206">
      <w:pPr>
        <w:jc w:val="both"/>
        <w:rPr>
          <w:rFonts w:ascii="Times New Roman" w:eastAsia="Calibri" w:hAnsi="Times New Roman" w:cs="Times New Roman"/>
          <w:color w:val="000000"/>
          <w:szCs w:val="20"/>
        </w:rPr>
      </w:pPr>
      <w:r>
        <w:rPr>
          <w:rFonts w:ascii="Times New Roman" w:eastAsia="Calibri" w:hAnsi="Times New Roman" w:cs="Times New Roman"/>
          <w:color w:val="000000"/>
          <w:szCs w:val="20"/>
        </w:rPr>
        <w:t xml:space="preserve">Set your X field to longitude, Y field to latitude, and </w:t>
      </w:r>
      <w:r w:rsidR="007A2AFC">
        <w:rPr>
          <w:rFonts w:ascii="Times New Roman" w:eastAsia="Calibri" w:hAnsi="Times New Roman" w:cs="Times New Roman"/>
          <w:color w:val="000000"/>
          <w:szCs w:val="20"/>
        </w:rPr>
        <w:t>keep your target CRS as WGS 84 (EPSG 4326). Use the ellipses to choose a folder location so that you do not create a scratch layer. Click to run.</w:t>
      </w:r>
    </w:p>
    <w:p w14:paraId="0E759C16" w14:textId="2E025536" w:rsidR="00A34F68" w:rsidRPr="00F61206" w:rsidRDefault="00A34F68" w:rsidP="00F61206">
      <w:pPr>
        <w:jc w:val="both"/>
        <w:rPr>
          <w:rFonts w:ascii="Times New Roman" w:eastAsia="Calibri" w:hAnsi="Times New Roman" w:cs="Times New Roman"/>
          <w:color w:val="000000"/>
          <w:szCs w:val="20"/>
        </w:rPr>
      </w:pPr>
      <w:r>
        <w:rPr>
          <w:rFonts w:ascii="Times New Roman" w:eastAsia="Calibri" w:hAnsi="Times New Roman" w:cs="Times New Roman"/>
          <w:noProof/>
          <w:color w:val="000000"/>
          <w:szCs w:val="20"/>
        </w:rPr>
        <w:drawing>
          <wp:inline distT="0" distB="0" distL="0" distR="0" wp14:anchorId="51486E9D" wp14:editId="2BFF8FEB">
            <wp:extent cx="5942715" cy="2817628"/>
            <wp:effectExtent l="0" t="0" r="1270" b="1905"/>
            <wp:docPr id="347042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2636" name="Picture 347042636"/>
                    <pic:cNvPicPr/>
                  </pic:nvPicPr>
                  <pic:blipFill rotWithShape="1">
                    <a:blip r:embed="rId12"/>
                    <a:srcRect b="5578"/>
                    <a:stretch>
                      <a:fillRect/>
                    </a:stretch>
                  </pic:blipFill>
                  <pic:spPr bwMode="auto">
                    <a:xfrm>
                      <a:off x="0" y="0"/>
                      <a:ext cx="5943600" cy="2818048"/>
                    </a:xfrm>
                    <a:prstGeom prst="rect">
                      <a:avLst/>
                    </a:prstGeom>
                    <a:ln>
                      <a:noFill/>
                    </a:ln>
                    <a:extLst>
                      <a:ext uri="{53640926-AAD7-44D8-BBD7-CCE9431645EC}">
                        <a14:shadowObscured xmlns:a14="http://schemas.microsoft.com/office/drawing/2010/main"/>
                      </a:ext>
                    </a:extLst>
                  </pic:spPr>
                </pic:pic>
              </a:graphicData>
            </a:graphic>
          </wp:inline>
        </w:drawing>
      </w:r>
      <w:r w:rsidRPr="00A34F68">
        <w:rPr>
          <w:rFonts w:ascii="Times New Roman" w:eastAsia="Calibri" w:hAnsi="Times New Roman" w:cs="Times New Roman"/>
          <w:b/>
          <w:bCs/>
          <w:color w:val="000000"/>
          <w:szCs w:val="20"/>
        </w:rPr>
        <w:t>Note</w:t>
      </w:r>
      <w:r>
        <w:rPr>
          <w:rFonts w:ascii="Times New Roman" w:eastAsia="Calibri" w:hAnsi="Times New Roman" w:cs="Times New Roman"/>
          <w:color w:val="000000"/>
          <w:szCs w:val="20"/>
        </w:rPr>
        <w:t>: you can also generate a point layer at the time that you add a CSV file</w:t>
      </w:r>
      <w:r w:rsidR="007A2AFC">
        <w:rPr>
          <w:rFonts w:ascii="Times New Roman" w:eastAsia="Calibri" w:hAnsi="Times New Roman" w:cs="Times New Roman"/>
          <w:color w:val="000000"/>
          <w:szCs w:val="20"/>
        </w:rPr>
        <w:t xml:space="preserve"> to your project</w:t>
      </w:r>
      <w:r>
        <w:rPr>
          <w:rFonts w:ascii="Times New Roman" w:eastAsia="Calibri" w:hAnsi="Times New Roman" w:cs="Times New Roman"/>
          <w:color w:val="000000"/>
          <w:szCs w:val="20"/>
        </w:rPr>
        <w:t xml:space="preserve">, by indicating that there are geometry fields present. </w:t>
      </w:r>
    </w:p>
    <w:p w14:paraId="7F65CE19" w14:textId="6C684D2F" w:rsidR="00D94E6E" w:rsidRPr="00C42521" w:rsidRDefault="00000000">
      <w:pPr>
        <w:pStyle w:val="Heading2"/>
        <w:rPr>
          <w:rFonts w:ascii="Times New Roman" w:hAnsi="Times New Roman" w:cs="Times New Roman"/>
          <w:color w:val="auto"/>
          <w:sz w:val="22"/>
          <w:szCs w:val="22"/>
        </w:rPr>
      </w:pPr>
      <w:r w:rsidRPr="00C42521">
        <w:rPr>
          <w:rFonts w:ascii="Times New Roman" w:hAnsi="Times New Roman" w:cs="Times New Roman"/>
          <w:color w:val="auto"/>
          <w:sz w:val="22"/>
          <w:szCs w:val="22"/>
        </w:rPr>
        <w:lastRenderedPageBreak/>
        <w:t>Query tract file</w:t>
      </w:r>
      <w:r w:rsidR="00C42521">
        <w:rPr>
          <w:rFonts w:ascii="Times New Roman" w:hAnsi="Times New Roman" w:cs="Times New Roman"/>
          <w:color w:val="auto"/>
          <w:sz w:val="22"/>
          <w:szCs w:val="22"/>
        </w:rPr>
        <w:br/>
      </w:r>
    </w:p>
    <w:p w14:paraId="4A93EAE0" w14:textId="69420B07" w:rsidR="00B23A8F" w:rsidRDefault="00000000">
      <w:pPr>
        <w:rPr>
          <w:rFonts w:ascii="Times New Roman" w:hAnsi="Times New Roman" w:cs="Times New Roman"/>
        </w:rPr>
      </w:pPr>
      <w:r w:rsidRPr="00C42521">
        <w:rPr>
          <w:rFonts w:ascii="Times New Roman" w:hAnsi="Times New Roman" w:cs="Times New Roman"/>
        </w:rPr>
        <w:t xml:space="preserve">Open the Attribute Table for the ‘il_tract’ layer. Click on the ‘Select Features Using Expression’ button (looks </w:t>
      </w:r>
      <w:r w:rsidR="00C42521" w:rsidRPr="00C42521">
        <w:rPr>
          <w:rFonts w:ascii="Times New Roman" w:hAnsi="Times New Roman" w:cs="Times New Roman"/>
        </w:rPr>
        <w:t>like a summation sign with a yellow square behind it</w:t>
      </w:r>
      <w:r w:rsidRPr="00C42521">
        <w:rPr>
          <w:rFonts w:ascii="Times New Roman" w:hAnsi="Times New Roman" w:cs="Times New Roman"/>
        </w:rPr>
        <w:t>)</w:t>
      </w:r>
      <w:r w:rsidR="00C42521" w:rsidRPr="00C42521">
        <w:rPr>
          <w:rFonts w:ascii="Times New Roman" w:hAnsi="Times New Roman" w:cs="Times New Roman"/>
          <w:noProof/>
        </w:rPr>
        <w:t xml:space="preserve"> </w:t>
      </w:r>
      <w:r w:rsidR="00C42521" w:rsidRPr="00C42521">
        <w:rPr>
          <w:rFonts w:ascii="Times New Roman" w:hAnsi="Times New Roman" w:cs="Times New Roman"/>
          <w:noProof/>
        </w:rPr>
        <w:drawing>
          <wp:inline distT="0" distB="0" distL="0" distR="0" wp14:anchorId="7768E555" wp14:editId="0E32F341">
            <wp:extent cx="209579" cy="171474"/>
            <wp:effectExtent l="0" t="0" r="0" b="0"/>
            <wp:docPr id="148039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93214" name=""/>
                    <pic:cNvPicPr/>
                  </pic:nvPicPr>
                  <pic:blipFill>
                    <a:blip r:embed="rId13"/>
                    <a:stretch>
                      <a:fillRect/>
                    </a:stretch>
                  </pic:blipFill>
                  <pic:spPr>
                    <a:xfrm>
                      <a:off x="0" y="0"/>
                      <a:ext cx="209579" cy="171474"/>
                    </a:xfrm>
                    <a:prstGeom prst="rect">
                      <a:avLst/>
                    </a:prstGeom>
                  </pic:spPr>
                </pic:pic>
              </a:graphicData>
            </a:graphic>
          </wp:inline>
        </w:drawing>
      </w:r>
      <w:r w:rsidR="00C42521" w:rsidRPr="00C42521">
        <w:rPr>
          <w:rFonts w:ascii="Times New Roman" w:hAnsi="Times New Roman" w:cs="Times New Roman"/>
          <w:noProof/>
        </w:rPr>
        <w:t>.</w:t>
      </w:r>
      <w:r w:rsidRPr="00C42521">
        <w:rPr>
          <w:rFonts w:ascii="Times New Roman" w:hAnsi="Times New Roman" w:cs="Times New Roman"/>
        </w:rPr>
        <w:t xml:space="preserve"> </w:t>
      </w:r>
      <w:r w:rsidR="00C42521">
        <w:rPr>
          <w:rFonts w:ascii="Times New Roman" w:hAnsi="Times New Roman" w:cs="Times New Roman"/>
        </w:rPr>
        <w:t>You get a blank expression</w:t>
      </w:r>
      <w:r w:rsidR="00AC26D0">
        <w:rPr>
          <w:rFonts w:ascii="Times New Roman" w:hAnsi="Times New Roman" w:cs="Times New Roman"/>
        </w:rPr>
        <w:t xml:space="preserve"> window</w:t>
      </w:r>
      <w:r w:rsidR="00C42521">
        <w:rPr>
          <w:rFonts w:ascii="Times New Roman" w:hAnsi="Times New Roman" w:cs="Times New Roman"/>
        </w:rPr>
        <w:t xml:space="preserve"> to build a query, and a list of options in the middle panel. Click on the “Fields and Values” arrow to expand the available fields list. Double click items from the middle panel to add them</w:t>
      </w:r>
      <w:r w:rsidR="00B23A8F">
        <w:rPr>
          <w:rFonts w:ascii="Times New Roman" w:hAnsi="Times New Roman" w:cs="Times New Roman"/>
        </w:rPr>
        <w:t xml:space="preserve"> to the </w:t>
      </w:r>
      <w:proofErr w:type="gramStart"/>
      <w:r w:rsidR="00B23A8F">
        <w:rPr>
          <w:rFonts w:ascii="Times New Roman" w:hAnsi="Times New Roman" w:cs="Times New Roman"/>
        </w:rPr>
        <w:t>query, and</w:t>
      </w:r>
      <w:proofErr w:type="gramEnd"/>
      <w:r w:rsidR="00B23A8F">
        <w:rPr>
          <w:rFonts w:ascii="Times New Roman" w:hAnsi="Times New Roman" w:cs="Times New Roman"/>
        </w:rPr>
        <w:t xml:space="preserve"> create a simple SQL expression to filter the database</w:t>
      </w:r>
      <w:r w:rsidR="00C42521">
        <w:rPr>
          <w:rFonts w:ascii="Times New Roman" w:hAnsi="Times New Roman" w:cs="Times New Roman"/>
        </w:rPr>
        <w:t xml:space="preserve">. In this case, we’ll use median income fields. </w:t>
      </w:r>
      <w:r w:rsidRPr="00C42521">
        <w:rPr>
          <w:rFonts w:ascii="Times New Roman" w:hAnsi="Times New Roman" w:cs="Times New Roman"/>
        </w:rPr>
        <w:t>Build the following query: "</w:t>
      </w:r>
      <w:proofErr w:type="spellStart"/>
      <w:r w:rsidRPr="00C42521">
        <w:rPr>
          <w:rFonts w:ascii="Times New Roman" w:hAnsi="Times New Roman" w:cs="Times New Roman"/>
        </w:rPr>
        <w:t>med_hh_inc</w:t>
      </w:r>
      <w:proofErr w:type="spellEnd"/>
      <w:r w:rsidRPr="00C42521">
        <w:rPr>
          <w:rFonts w:ascii="Times New Roman" w:hAnsi="Times New Roman" w:cs="Times New Roman"/>
        </w:rPr>
        <w:t xml:space="preserve">" &lt; 30000. Press </w:t>
      </w:r>
      <w:r w:rsidR="00B23A8F">
        <w:rPr>
          <w:rFonts w:ascii="Times New Roman" w:hAnsi="Times New Roman" w:cs="Times New Roman"/>
        </w:rPr>
        <w:t>Select Features</w:t>
      </w:r>
      <w:r w:rsidRPr="00C42521">
        <w:rPr>
          <w:rFonts w:ascii="Times New Roman" w:hAnsi="Times New Roman" w:cs="Times New Roman"/>
        </w:rPr>
        <w:t xml:space="preserve"> to select matching features. To create a new layer from these selected tracts, right click on ‘il_tract’ in the Layers panel and choose ‘Export’ &gt; ‘Save </w:t>
      </w:r>
      <w:r w:rsidRPr="00B23A8F">
        <w:rPr>
          <w:rFonts w:ascii="Times New Roman" w:hAnsi="Times New Roman" w:cs="Times New Roman"/>
          <w:u w:val="single"/>
        </w:rPr>
        <w:t>Selected</w:t>
      </w:r>
      <w:r w:rsidRPr="00C42521">
        <w:rPr>
          <w:rFonts w:ascii="Times New Roman" w:hAnsi="Times New Roman" w:cs="Times New Roman"/>
        </w:rPr>
        <w:t xml:space="preserve"> Features As...’ and save as a new shapefile </w:t>
      </w:r>
      <w:r w:rsidR="00AC26D0">
        <w:rPr>
          <w:rFonts w:ascii="Times New Roman" w:hAnsi="Times New Roman" w:cs="Times New Roman"/>
        </w:rPr>
        <w:t>(</w:t>
      </w:r>
      <w:r w:rsidRPr="00C42521">
        <w:rPr>
          <w:rFonts w:ascii="Times New Roman" w:hAnsi="Times New Roman" w:cs="Times New Roman"/>
        </w:rPr>
        <w:t xml:space="preserve">or </w:t>
      </w:r>
      <w:proofErr w:type="spellStart"/>
      <w:r w:rsidRPr="00C42521">
        <w:rPr>
          <w:rFonts w:ascii="Times New Roman" w:hAnsi="Times New Roman" w:cs="Times New Roman"/>
        </w:rPr>
        <w:t>GeoPackage</w:t>
      </w:r>
      <w:proofErr w:type="spellEnd"/>
      <w:r w:rsidR="00AC26D0">
        <w:rPr>
          <w:rFonts w:ascii="Times New Roman" w:hAnsi="Times New Roman" w:cs="Times New Roman"/>
        </w:rPr>
        <w:t xml:space="preserve">, </w:t>
      </w:r>
      <w:proofErr w:type="gramStart"/>
      <w:r w:rsidR="00AC26D0">
        <w:rPr>
          <w:rFonts w:ascii="Times New Roman" w:hAnsi="Times New Roman" w:cs="Times New Roman"/>
        </w:rPr>
        <w:t>or .</w:t>
      </w:r>
      <w:proofErr w:type="spellStart"/>
      <w:r w:rsidR="00AC26D0">
        <w:rPr>
          <w:rFonts w:ascii="Times New Roman" w:hAnsi="Times New Roman" w:cs="Times New Roman"/>
        </w:rPr>
        <w:t>geojson</w:t>
      </w:r>
      <w:proofErr w:type="spellEnd"/>
      <w:proofErr w:type="gramEnd"/>
      <w:r w:rsidR="00AC26D0">
        <w:rPr>
          <w:rFonts w:ascii="Times New Roman" w:hAnsi="Times New Roman" w:cs="Times New Roman"/>
        </w:rPr>
        <w:t xml:space="preserve"> format)</w:t>
      </w:r>
    </w:p>
    <w:p w14:paraId="7FA08878" w14:textId="358AD63C" w:rsidR="00D94E6E" w:rsidRDefault="00B23A8F">
      <w:r>
        <w:rPr>
          <w:noProof/>
          <w:color w:val="FF0000"/>
        </w:rPr>
        <w:drawing>
          <wp:inline distT="0" distB="0" distL="0" distR="0" wp14:anchorId="2A49798A" wp14:editId="1A1F0C5A">
            <wp:extent cx="4752754" cy="2763808"/>
            <wp:effectExtent l="0" t="0" r="0" b="0"/>
            <wp:docPr id="179627711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7116" name="Picture 5" descr="A screenshot of a computer&#10;&#10;AI-generated content may be incorrect."/>
                    <pic:cNvPicPr/>
                  </pic:nvPicPr>
                  <pic:blipFill>
                    <a:blip r:embed="rId14"/>
                    <a:stretch>
                      <a:fillRect/>
                    </a:stretch>
                  </pic:blipFill>
                  <pic:spPr>
                    <a:xfrm>
                      <a:off x="0" y="0"/>
                      <a:ext cx="4762172" cy="2769285"/>
                    </a:xfrm>
                    <a:prstGeom prst="rect">
                      <a:avLst/>
                    </a:prstGeom>
                  </pic:spPr>
                </pic:pic>
              </a:graphicData>
            </a:graphic>
          </wp:inline>
        </w:drawing>
      </w:r>
      <w:r>
        <w:rPr>
          <w:color w:val="FF0000"/>
        </w:rPr>
        <w:br/>
      </w:r>
    </w:p>
    <w:p w14:paraId="091D286A" w14:textId="3DCA4B7D" w:rsidR="00AC26D0" w:rsidRPr="00A37C8B" w:rsidRDefault="00AC26D0" w:rsidP="00AC26D0">
      <w:pPr>
        <w:jc w:val="both"/>
        <w:rPr>
          <w:rFonts w:ascii="Times New Roman" w:hAnsi="Times New Roman" w:cs="Times New Roman"/>
        </w:rPr>
      </w:pPr>
      <w:r w:rsidRPr="00A37C8B">
        <w:rPr>
          <w:rFonts w:ascii="Times New Roman" w:hAnsi="Times New Roman" w:cs="Times New Roman"/>
          <w:b/>
        </w:rPr>
        <w:t xml:space="preserve">Create a new </w:t>
      </w:r>
      <w:r w:rsidR="009C1851">
        <w:rPr>
          <w:rFonts w:ascii="Times New Roman" w:hAnsi="Times New Roman" w:cs="Times New Roman"/>
          <w:b/>
        </w:rPr>
        <w:t>layer</w:t>
      </w:r>
    </w:p>
    <w:p w14:paraId="3EA423AE" w14:textId="0F555F96" w:rsidR="00AC26D0" w:rsidRPr="00A37C8B" w:rsidRDefault="00AC26D0" w:rsidP="00AC26D0">
      <w:pPr>
        <w:jc w:val="both"/>
        <w:rPr>
          <w:rFonts w:ascii="Times New Roman" w:hAnsi="Times New Roman" w:cs="Times New Roman"/>
        </w:rPr>
      </w:pPr>
      <w:r w:rsidRPr="00A37C8B">
        <w:rPr>
          <w:rFonts w:ascii="Times New Roman" w:hAnsi="Times New Roman" w:cs="Times New Roman"/>
        </w:rPr>
        <w:t xml:space="preserve">There are several ways we could go about creating a buffer around the Obama Library. Perhaps the most intuitive would be to select the tract containing the Obama Library, create it as a new layer, and draw a buffer. But here, we decided to include a demo on how to create new mappable data in </w:t>
      </w:r>
      <w:r w:rsidR="0042504B">
        <w:rPr>
          <w:rFonts w:ascii="Times New Roman" w:hAnsi="Times New Roman" w:cs="Times New Roman"/>
        </w:rPr>
        <w:t>QGIS</w:t>
      </w:r>
      <w:r w:rsidRPr="00A37C8B">
        <w:rPr>
          <w:rFonts w:ascii="Times New Roman" w:hAnsi="Times New Roman" w:cs="Times New Roman"/>
        </w:rPr>
        <w:t xml:space="preserve"> as it is a useful skill. </w:t>
      </w:r>
    </w:p>
    <w:p w14:paraId="39F99464" w14:textId="5CBB3997" w:rsidR="00AC26D0" w:rsidRDefault="0042504B" w:rsidP="00AC26D0">
      <w:pPr>
        <w:jc w:val="both"/>
        <w:rPr>
          <w:rFonts w:ascii="Times New Roman" w:hAnsi="Times New Roman" w:cs="Times New Roman"/>
        </w:rPr>
      </w:pPr>
      <w:r>
        <w:rPr>
          <w:rFonts w:ascii="Times New Roman" w:hAnsi="Times New Roman" w:cs="Times New Roman"/>
        </w:rPr>
        <w:t>We</w:t>
      </w:r>
      <w:r w:rsidR="00AC26D0" w:rsidRPr="00A37C8B">
        <w:rPr>
          <w:rFonts w:ascii="Times New Roman" w:hAnsi="Times New Roman" w:cs="Times New Roman"/>
        </w:rPr>
        <w:t xml:space="preserve"> know the precise center or location of the Obama Library within its census tract. Google Maps plots the Obama Library development at </w:t>
      </w:r>
      <w:bookmarkStart w:id="1" w:name="OLE_LINK3"/>
      <w:r w:rsidR="00AC26D0" w:rsidRPr="00A37C8B">
        <w:rPr>
          <w:rFonts w:ascii="Times New Roman" w:hAnsi="Times New Roman" w:cs="Times New Roman"/>
        </w:rPr>
        <w:t xml:space="preserve">(41.784304, -87.585469). </w:t>
      </w:r>
      <w:bookmarkEnd w:id="1"/>
      <w:r w:rsidR="00AC26D0" w:rsidRPr="00A37C8B">
        <w:rPr>
          <w:rFonts w:ascii="Times New Roman" w:hAnsi="Times New Roman" w:cs="Times New Roman"/>
        </w:rPr>
        <w:t xml:space="preserve">To create three-mile buffer around this point, we need to first create a layer that is this point. To do so, </w:t>
      </w:r>
      <w:r>
        <w:rPr>
          <w:rFonts w:ascii="Times New Roman" w:hAnsi="Times New Roman" w:cs="Times New Roman"/>
        </w:rPr>
        <w:t>navigate</w:t>
      </w:r>
      <w:r w:rsidR="00AC26D0" w:rsidRPr="00A37C8B">
        <w:rPr>
          <w:rFonts w:ascii="Times New Roman" w:hAnsi="Times New Roman" w:cs="Times New Roman"/>
        </w:rPr>
        <w:t xml:space="preserve"> </w:t>
      </w:r>
      <w:r>
        <w:rPr>
          <w:rFonts w:ascii="Times New Roman" w:hAnsi="Times New Roman" w:cs="Times New Roman"/>
        </w:rPr>
        <w:t xml:space="preserve">to menu option Layer &gt; Create Layer &gt; New Shapefile Layer… </w:t>
      </w:r>
    </w:p>
    <w:p w14:paraId="4EB95D9B" w14:textId="3B22D607" w:rsidR="002A44F4" w:rsidRPr="00A37C8B" w:rsidRDefault="002A44F4" w:rsidP="00AC26D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2798F54" wp14:editId="06A5025E">
            <wp:extent cx="5433237" cy="2516935"/>
            <wp:effectExtent l="0" t="0" r="0" b="0"/>
            <wp:docPr id="93967566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75667" name="Picture 2" descr="A screenshot of a computer&#10;&#10;AI-generated content may be incorrect."/>
                    <pic:cNvPicPr/>
                  </pic:nvPicPr>
                  <pic:blipFill>
                    <a:blip r:embed="rId15"/>
                    <a:stretch>
                      <a:fillRect/>
                    </a:stretch>
                  </pic:blipFill>
                  <pic:spPr>
                    <a:xfrm>
                      <a:off x="0" y="0"/>
                      <a:ext cx="5442344" cy="2521154"/>
                    </a:xfrm>
                    <a:prstGeom prst="rect">
                      <a:avLst/>
                    </a:prstGeom>
                  </pic:spPr>
                </pic:pic>
              </a:graphicData>
            </a:graphic>
          </wp:inline>
        </w:drawing>
      </w:r>
    </w:p>
    <w:p w14:paraId="3E8EECF6" w14:textId="3ECB2163" w:rsidR="00D94E6E" w:rsidRDefault="00000000">
      <w:r>
        <w:rPr>
          <w:color w:val="FF0000"/>
        </w:rPr>
        <w:br/>
      </w:r>
      <w:r w:rsidR="00E85BE1">
        <w:t>Click OK to create the layer.</w:t>
      </w:r>
    </w:p>
    <w:p w14:paraId="22129B2B" w14:textId="77777777" w:rsidR="00E85BE1" w:rsidRPr="00A37C8B" w:rsidRDefault="00E85BE1" w:rsidP="00E85BE1">
      <w:pPr>
        <w:jc w:val="both"/>
        <w:rPr>
          <w:rFonts w:ascii="Times New Roman" w:hAnsi="Times New Roman" w:cs="Times New Roman"/>
        </w:rPr>
      </w:pPr>
      <w:r w:rsidRPr="00A37C8B">
        <w:rPr>
          <w:rFonts w:ascii="Times New Roman" w:hAnsi="Times New Roman" w:cs="Times New Roman"/>
          <w:b/>
        </w:rPr>
        <w:t>Edit new feature class</w:t>
      </w:r>
    </w:p>
    <w:p w14:paraId="3ED77E83" w14:textId="499214D8" w:rsidR="00E85BE1" w:rsidRDefault="00E85BE1" w:rsidP="00E85BE1">
      <w:pPr>
        <w:jc w:val="both"/>
        <w:rPr>
          <w:rFonts w:ascii="Times New Roman" w:hAnsi="Times New Roman" w:cs="Times New Roman"/>
        </w:rPr>
      </w:pPr>
      <w:r w:rsidRPr="00A37C8B">
        <w:rPr>
          <w:rFonts w:ascii="Times New Roman" w:hAnsi="Times New Roman" w:cs="Times New Roman"/>
        </w:rPr>
        <w:t xml:space="preserve">The file </w:t>
      </w:r>
      <w:proofErr w:type="spellStart"/>
      <w:r w:rsidRPr="00A37C8B">
        <w:rPr>
          <w:rFonts w:ascii="Times New Roman" w:hAnsi="Times New Roman" w:cs="Times New Roman"/>
        </w:rPr>
        <w:t>temp_point</w:t>
      </w:r>
      <w:proofErr w:type="spellEnd"/>
      <w:r w:rsidRPr="00A37C8B">
        <w:rPr>
          <w:rFonts w:ascii="Times New Roman" w:hAnsi="Times New Roman" w:cs="Times New Roman"/>
        </w:rPr>
        <w:t xml:space="preserve"> will now appear in the </w:t>
      </w:r>
      <w:r>
        <w:rPr>
          <w:rFonts w:ascii="Times New Roman" w:hAnsi="Times New Roman" w:cs="Times New Roman"/>
        </w:rPr>
        <w:t>Layers list</w:t>
      </w:r>
      <w:r w:rsidRPr="00A37C8B">
        <w:rPr>
          <w:rFonts w:ascii="Times New Roman" w:hAnsi="Times New Roman" w:cs="Times New Roman"/>
        </w:rPr>
        <w:t xml:space="preserve">, but it currently holds no data. To edit this new layer, select it in the </w:t>
      </w:r>
      <w:r>
        <w:rPr>
          <w:rFonts w:ascii="Times New Roman" w:hAnsi="Times New Roman" w:cs="Times New Roman"/>
        </w:rPr>
        <w:t>layer list by clicking on it, then click on the yellow pencil icon in the menu options (technically, this is the editing toolbar) to begin editing</w:t>
      </w:r>
      <w:r w:rsidRPr="00A37C8B">
        <w:rPr>
          <w:rFonts w:ascii="Times New Roman" w:hAnsi="Times New Roman" w:cs="Times New Roman"/>
        </w:rPr>
        <w:t xml:space="preserve">. </w:t>
      </w:r>
    </w:p>
    <w:p w14:paraId="3A76A6EC" w14:textId="7C78F63A" w:rsidR="00E85BE1" w:rsidRPr="00A37C8B" w:rsidRDefault="00E85BE1" w:rsidP="00E85BE1">
      <w:pPr>
        <w:jc w:val="both"/>
        <w:rPr>
          <w:rFonts w:ascii="Times New Roman" w:hAnsi="Times New Roman" w:cs="Times New Roman"/>
        </w:rPr>
      </w:pPr>
      <w:r>
        <w:rPr>
          <w:rFonts w:ascii="Times New Roman" w:hAnsi="Times New Roman" w:cs="Times New Roman"/>
          <w:noProof/>
        </w:rPr>
        <w:drawing>
          <wp:inline distT="0" distB="0" distL="0" distR="0" wp14:anchorId="478B1292" wp14:editId="4C25AFC9">
            <wp:extent cx="4810796" cy="1209844"/>
            <wp:effectExtent l="0" t="0" r="0" b="9525"/>
            <wp:docPr id="139304007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0071" name="Picture 3" descr="A screenshot of a computer&#10;&#10;AI-generated content may be incorrect."/>
                    <pic:cNvPicPr/>
                  </pic:nvPicPr>
                  <pic:blipFill>
                    <a:blip r:embed="rId16"/>
                    <a:stretch>
                      <a:fillRect/>
                    </a:stretch>
                  </pic:blipFill>
                  <pic:spPr>
                    <a:xfrm>
                      <a:off x="0" y="0"/>
                      <a:ext cx="4810796" cy="1209844"/>
                    </a:xfrm>
                    <a:prstGeom prst="rect">
                      <a:avLst/>
                    </a:prstGeom>
                  </pic:spPr>
                </pic:pic>
              </a:graphicData>
            </a:graphic>
          </wp:inline>
        </w:drawing>
      </w:r>
    </w:p>
    <w:p w14:paraId="1FA74009" w14:textId="77777777" w:rsidR="008230C1" w:rsidRDefault="00E85BE1">
      <w:r w:rsidRPr="00E85BE1">
        <w:t>The</w:t>
      </w:r>
      <w:r>
        <w:t xml:space="preserve"> icon will show a selection box and the</w:t>
      </w:r>
      <w:r w:rsidRPr="00E85BE1">
        <w:t xml:space="preserve"> re</w:t>
      </w:r>
      <w:r>
        <w:t xml:space="preserve">d pencils icon next to the editing icon will illuminate to indicate the layer editing process is active, as shown above. Next, you will click the “Add Point Feature” icon to place a point </w:t>
      </w:r>
      <w:r w:rsidR="008230C1">
        <w:t>–</w:t>
      </w:r>
      <w:r>
        <w:t xml:space="preserve"> </w:t>
      </w:r>
      <w:r w:rsidR="008230C1">
        <w:t>this is also in the editing toolbar, just to the right of the editing icon:</w:t>
      </w:r>
    </w:p>
    <w:p w14:paraId="03C7DBCD" w14:textId="77777777" w:rsidR="008230C1" w:rsidRDefault="008230C1">
      <w:r>
        <w:rPr>
          <w:noProof/>
          <w:color w:val="FF0000"/>
        </w:rPr>
        <w:drawing>
          <wp:inline distT="0" distB="0" distL="0" distR="0" wp14:anchorId="36A7797F" wp14:editId="2772BBC8">
            <wp:extent cx="5114926" cy="1148316"/>
            <wp:effectExtent l="0" t="0" r="0" b="0"/>
            <wp:docPr id="18862254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5414" name="Picture 4" descr="A screenshot of a computer&#10;&#10;AI-generated content may be incorrect."/>
                    <pic:cNvPicPr/>
                  </pic:nvPicPr>
                  <pic:blipFill rotWithShape="1">
                    <a:blip r:embed="rId17"/>
                    <a:srcRect b="15693"/>
                    <a:stretch>
                      <a:fillRect/>
                    </a:stretch>
                  </pic:blipFill>
                  <pic:spPr bwMode="auto">
                    <a:xfrm>
                      <a:off x="0" y="0"/>
                      <a:ext cx="5115639" cy="1148476"/>
                    </a:xfrm>
                    <a:prstGeom prst="rect">
                      <a:avLst/>
                    </a:prstGeom>
                    <a:ln>
                      <a:noFill/>
                    </a:ln>
                    <a:extLst>
                      <a:ext uri="{53640926-AAD7-44D8-BBD7-CCE9431645EC}">
                        <a14:shadowObscured xmlns:a14="http://schemas.microsoft.com/office/drawing/2010/main"/>
                      </a:ext>
                    </a:extLst>
                  </pic:spPr>
                </pic:pic>
              </a:graphicData>
            </a:graphic>
          </wp:inline>
        </w:drawing>
      </w:r>
    </w:p>
    <w:p w14:paraId="6856AED7" w14:textId="03960298" w:rsidR="008230C1" w:rsidRDefault="008230C1">
      <w:r>
        <w:t xml:space="preserve">With the point feature option activated, you will get a target icon that allows you to place points directly into the layer. Use the coordinate box at the bottom of your window to hover over </w:t>
      </w:r>
      <w:r>
        <w:lastRenderedPageBreak/>
        <w:t>coordinate</w:t>
      </w:r>
      <w:r w:rsidR="00D77FB2">
        <w:t xml:space="preserve"> as close as possible to</w:t>
      </w:r>
      <w:r>
        <w:t xml:space="preserve"> </w:t>
      </w:r>
      <w:r w:rsidRPr="008230C1">
        <w:rPr>
          <w:b/>
          <w:bCs/>
        </w:rPr>
        <w:t>41.7843, -87.585</w:t>
      </w:r>
      <w:r>
        <w:rPr>
          <w:b/>
          <w:bCs/>
        </w:rPr>
        <w:t xml:space="preserve"> </w:t>
      </w:r>
      <w:r>
        <w:t>(zoom in if needed) and click once to enter the point. You are required to assign an ID number to this point, just enter “1” for now. Click OK to add.</w:t>
      </w:r>
    </w:p>
    <w:p w14:paraId="14F51C17" w14:textId="662DC4D9" w:rsidR="00D94E6E" w:rsidRDefault="008230C1">
      <w:r>
        <w:rPr>
          <w:noProof/>
          <w:color w:val="FF0000"/>
        </w:rPr>
        <w:drawing>
          <wp:inline distT="0" distB="0" distL="0" distR="0" wp14:anchorId="7018C791" wp14:editId="30CA911D">
            <wp:extent cx="3726408" cy="591539"/>
            <wp:effectExtent l="0" t="0" r="0" b="0"/>
            <wp:docPr id="114930296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02966" name="Picture 5" descr="A screenshot of a computer&#10;&#10;AI-generated content may be incorrect."/>
                    <pic:cNvPicPr/>
                  </pic:nvPicPr>
                  <pic:blipFill rotWithShape="1">
                    <a:blip r:embed="rId18"/>
                    <a:srcRect t="83495" b="-2"/>
                    <a:stretch>
                      <a:fillRect/>
                    </a:stretch>
                  </pic:blipFill>
                  <pic:spPr bwMode="auto">
                    <a:xfrm>
                      <a:off x="0" y="0"/>
                      <a:ext cx="3734321" cy="592795"/>
                    </a:xfrm>
                    <a:prstGeom prst="rect">
                      <a:avLst/>
                    </a:prstGeom>
                    <a:ln>
                      <a:noFill/>
                    </a:ln>
                    <a:extLst>
                      <a:ext uri="{53640926-AAD7-44D8-BBD7-CCE9431645EC}">
                        <a14:shadowObscured xmlns:a14="http://schemas.microsoft.com/office/drawing/2010/main"/>
                      </a:ext>
                    </a:extLst>
                  </pic:spPr>
                </pic:pic>
              </a:graphicData>
            </a:graphic>
          </wp:inline>
        </w:drawing>
      </w:r>
    </w:p>
    <w:p w14:paraId="4734FBAF" w14:textId="274F7319" w:rsidR="00D77FB2" w:rsidRDefault="00D77FB2">
      <w:r>
        <w:t>Click the yellow pencil icon once again to stop editing – click SAVE to save your addition. Note: if you are dissatisfied with point placement, you can reopen editing, then click the vertex editor tool (looks like a hammer and screwdriver with a node) from the same toolbar and right click to bring up the X/Y options and move the item.</w:t>
      </w:r>
    </w:p>
    <w:p w14:paraId="723D7B98" w14:textId="0B518D87" w:rsidR="00D77FB2" w:rsidRPr="00A37C8B" w:rsidRDefault="00560BFC" w:rsidP="00D77FB2">
      <w:pPr>
        <w:jc w:val="both"/>
        <w:rPr>
          <w:rFonts w:ascii="Times New Roman" w:hAnsi="Times New Roman" w:cs="Times New Roman"/>
        </w:rPr>
      </w:pPr>
      <w:r>
        <w:rPr>
          <w:rFonts w:ascii="Times New Roman" w:hAnsi="Times New Roman" w:cs="Times New Roman"/>
          <w:b/>
        </w:rPr>
        <w:t xml:space="preserve">Reprojecting and </w:t>
      </w:r>
      <w:proofErr w:type="gramStart"/>
      <w:r w:rsidR="00D77FB2" w:rsidRPr="00A37C8B">
        <w:rPr>
          <w:rFonts w:ascii="Times New Roman" w:hAnsi="Times New Roman" w:cs="Times New Roman"/>
          <w:b/>
        </w:rPr>
        <w:t>Creating</w:t>
      </w:r>
      <w:proofErr w:type="gramEnd"/>
      <w:r w:rsidR="00D77FB2" w:rsidRPr="00A37C8B">
        <w:rPr>
          <w:rFonts w:ascii="Times New Roman" w:hAnsi="Times New Roman" w:cs="Times New Roman"/>
          <w:b/>
        </w:rPr>
        <w:t xml:space="preserve"> a buffer</w:t>
      </w:r>
    </w:p>
    <w:p w14:paraId="3BBB7BBE" w14:textId="6A808B43" w:rsidR="00D77FB2" w:rsidRPr="00A37C8B" w:rsidRDefault="00D77FB2" w:rsidP="00D77FB2">
      <w:pPr>
        <w:jc w:val="both"/>
        <w:rPr>
          <w:rFonts w:ascii="Times New Roman" w:hAnsi="Times New Roman" w:cs="Times New Roman"/>
        </w:rPr>
      </w:pPr>
      <w:r w:rsidRPr="00A37C8B">
        <w:rPr>
          <w:rFonts w:ascii="Times New Roman" w:hAnsi="Times New Roman" w:cs="Times New Roman"/>
        </w:rPr>
        <w:t xml:space="preserve">We now want to create a buffer extending 3 miles from our new point. </w:t>
      </w:r>
      <w:r w:rsidR="00560BFC">
        <w:rPr>
          <w:rFonts w:ascii="Times New Roman" w:hAnsi="Times New Roman" w:cs="Times New Roman"/>
        </w:rPr>
        <w:t>However, the point we entered is in a different map projection that is based on distances stored in decimal degrees</w:t>
      </w:r>
      <w:r w:rsidR="002B0CDF">
        <w:rPr>
          <w:rFonts w:ascii="Times New Roman" w:hAnsi="Times New Roman" w:cs="Times New Roman"/>
        </w:rPr>
        <w:t>,</w:t>
      </w:r>
      <w:r w:rsidR="00560BFC">
        <w:rPr>
          <w:rFonts w:ascii="Times New Roman" w:hAnsi="Times New Roman" w:cs="Times New Roman"/>
        </w:rPr>
        <w:t xml:space="preserve"> </w:t>
      </w:r>
      <w:r w:rsidR="00EE7755">
        <w:rPr>
          <w:rFonts w:ascii="Times New Roman" w:hAnsi="Times New Roman" w:cs="Times New Roman"/>
        </w:rPr>
        <w:t xml:space="preserve">which is a </w:t>
      </w:r>
      <w:r w:rsidR="00EE7755" w:rsidRPr="00EE7755">
        <w:rPr>
          <w:rFonts w:ascii="Times New Roman" w:hAnsi="Times New Roman" w:cs="Times New Roman"/>
          <w:i/>
          <w:iCs/>
        </w:rPr>
        <w:t>geographic</w:t>
      </w:r>
      <w:r w:rsidR="00EE7755">
        <w:rPr>
          <w:rFonts w:ascii="Times New Roman" w:hAnsi="Times New Roman" w:cs="Times New Roman"/>
        </w:rPr>
        <w:t xml:space="preserve"> rather than </w:t>
      </w:r>
      <w:r w:rsidR="00EE7755" w:rsidRPr="00EE7755">
        <w:rPr>
          <w:rFonts w:ascii="Times New Roman" w:hAnsi="Times New Roman" w:cs="Times New Roman"/>
          <w:i/>
          <w:iCs/>
        </w:rPr>
        <w:t>projected</w:t>
      </w:r>
      <w:r w:rsidR="00EE7755">
        <w:rPr>
          <w:rFonts w:ascii="Times New Roman" w:hAnsi="Times New Roman" w:cs="Times New Roman"/>
        </w:rPr>
        <w:t xml:space="preserve"> </w:t>
      </w:r>
      <w:r w:rsidR="00813871">
        <w:rPr>
          <w:rFonts w:ascii="Times New Roman" w:hAnsi="Times New Roman" w:cs="Times New Roman"/>
        </w:rPr>
        <w:t xml:space="preserve">coordinate </w:t>
      </w:r>
      <w:r w:rsidR="00EE7755">
        <w:rPr>
          <w:rFonts w:ascii="Times New Roman" w:hAnsi="Times New Roman" w:cs="Times New Roman"/>
        </w:rPr>
        <w:t>system</w:t>
      </w:r>
      <w:r w:rsidR="00813871">
        <w:rPr>
          <w:rFonts w:ascii="Times New Roman" w:hAnsi="Times New Roman" w:cs="Times New Roman"/>
        </w:rPr>
        <w:t xml:space="preserve"> (you may recall that </w:t>
      </w:r>
      <w:r w:rsidR="001D6DEF">
        <w:rPr>
          <w:rFonts w:ascii="Times New Roman" w:hAnsi="Times New Roman" w:cs="Times New Roman"/>
        </w:rPr>
        <w:t>linear distance measured in degrees is not uniform)</w:t>
      </w:r>
      <w:r w:rsidR="00560BFC">
        <w:rPr>
          <w:rFonts w:ascii="Times New Roman" w:hAnsi="Times New Roman" w:cs="Times New Roman"/>
        </w:rPr>
        <w:t>. So</w:t>
      </w:r>
      <w:r w:rsidR="001D6DEF">
        <w:rPr>
          <w:rFonts w:ascii="Times New Roman" w:hAnsi="Times New Roman" w:cs="Times New Roman"/>
        </w:rPr>
        <w:t>, for QGIS calculations like this, generally</w:t>
      </w:r>
      <w:r w:rsidR="00560BFC">
        <w:rPr>
          <w:rFonts w:ascii="Times New Roman" w:hAnsi="Times New Roman" w:cs="Times New Roman"/>
        </w:rPr>
        <w:t xml:space="preserve"> we will need to reproject our dataset to use </w:t>
      </w:r>
      <w:r w:rsidR="002B0CDF">
        <w:rPr>
          <w:rFonts w:ascii="Times New Roman" w:hAnsi="Times New Roman" w:cs="Times New Roman"/>
        </w:rPr>
        <w:t xml:space="preserve">a projection with </w:t>
      </w:r>
      <w:r w:rsidR="00EE7755">
        <w:rPr>
          <w:rFonts w:ascii="Times New Roman" w:hAnsi="Times New Roman" w:cs="Times New Roman"/>
        </w:rPr>
        <w:t>linear distances that are stored in meters or feet</w:t>
      </w:r>
      <w:r w:rsidR="001D6DEF">
        <w:rPr>
          <w:rFonts w:ascii="Times New Roman" w:hAnsi="Times New Roman" w:cs="Times New Roman"/>
        </w:rPr>
        <w:t xml:space="preserve">. </w:t>
      </w:r>
      <w:r w:rsidR="00952DBD">
        <w:rPr>
          <w:rFonts w:ascii="Times New Roman" w:hAnsi="Times New Roman" w:cs="Times New Roman"/>
        </w:rPr>
        <w:t xml:space="preserve">Use the processing toolbar to search for </w:t>
      </w:r>
      <w:r w:rsidR="00680F59">
        <w:rPr>
          <w:rFonts w:ascii="Times New Roman" w:hAnsi="Times New Roman" w:cs="Times New Roman"/>
        </w:rPr>
        <w:t xml:space="preserve">“reproject layer.” </w:t>
      </w:r>
      <w:r w:rsidR="000E1481">
        <w:rPr>
          <w:rFonts w:ascii="Times New Roman" w:hAnsi="Times New Roman" w:cs="Times New Roman"/>
        </w:rPr>
        <w:t>Set your new point as the input layer, make sure your target coordinate reference system (CRS) uses a</w:t>
      </w:r>
      <w:r w:rsidR="00EE6C4D">
        <w:rPr>
          <w:rFonts w:ascii="Times New Roman" w:hAnsi="Times New Roman" w:cs="Times New Roman"/>
        </w:rPr>
        <w:t xml:space="preserve">ny </w:t>
      </w:r>
      <w:r w:rsidR="005D2888">
        <w:rPr>
          <w:rFonts w:ascii="Times New Roman" w:hAnsi="Times New Roman" w:cs="Times New Roman"/>
        </w:rPr>
        <w:t>projected coordinate system</w:t>
      </w:r>
      <w:r w:rsidR="00EE6C4D">
        <w:rPr>
          <w:rFonts w:ascii="Times New Roman" w:hAnsi="Times New Roman" w:cs="Times New Roman"/>
        </w:rPr>
        <w:t xml:space="preserve"> that does not store units in decimal degrees. Then, reproject any other layers if </w:t>
      </w:r>
      <w:r w:rsidR="00F82AE2">
        <w:rPr>
          <w:rFonts w:ascii="Times New Roman" w:hAnsi="Times New Roman" w:cs="Times New Roman"/>
        </w:rPr>
        <w:t>desired</w:t>
      </w:r>
      <w:r w:rsidR="00ED1648">
        <w:rPr>
          <w:rFonts w:ascii="Times New Roman" w:hAnsi="Times New Roman" w:cs="Times New Roman"/>
        </w:rPr>
        <w:t>/needed.</w:t>
      </w:r>
      <w:r w:rsidR="00560BFC">
        <w:rPr>
          <w:rFonts w:ascii="Times New Roman" w:hAnsi="Times New Roman" w:cs="Times New Roman"/>
        </w:rPr>
        <w:br/>
      </w:r>
      <w:r w:rsidR="00560BFC">
        <w:rPr>
          <w:rFonts w:ascii="Times New Roman" w:hAnsi="Times New Roman" w:cs="Times New Roman"/>
        </w:rPr>
        <w:br/>
      </w:r>
      <w:r w:rsidRPr="00A37C8B">
        <w:rPr>
          <w:rFonts w:ascii="Times New Roman" w:hAnsi="Times New Roman" w:cs="Times New Roman"/>
        </w:rPr>
        <w:t xml:space="preserve">To </w:t>
      </w:r>
      <w:r w:rsidR="00560BFC">
        <w:rPr>
          <w:rFonts w:ascii="Times New Roman" w:hAnsi="Times New Roman" w:cs="Times New Roman"/>
        </w:rPr>
        <w:t>create a buffer</w:t>
      </w:r>
      <w:r>
        <w:rPr>
          <w:rFonts w:ascii="Times New Roman" w:hAnsi="Times New Roman" w:cs="Times New Roman"/>
        </w:rPr>
        <w:t>, return to the processing toolbox</w:t>
      </w:r>
      <w:r w:rsidRPr="00A37C8B">
        <w:rPr>
          <w:rFonts w:ascii="Times New Roman" w:hAnsi="Times New Roman" w:cs="Times New Roman"/>
        </w:rPr>
        <w:t xml:space="preserve"> </w:t>
      </w:r>
      <w:r w:rsidR="00EC425B">
        <w:rPr>
          <w:rFonts w:ascii="Times New Roman" w:hAnsi="Times New Roman" w:cs="Times New Roman"/>
        </w:rPr>
        <w:t xml:space="preserve">search for Buffer (or </w:t>
      </w:r>
      <w:r w:rsidRPr="00A37C8B">
        <w:rPr>
          <w:rFonts w:ascii="Times New Roman" w:hAnsi="Times New Roman" w:cs="Times New Roman"/>
        </w:rPr>
        <w:t xml:space="preserve">go to the </w:t>
      </w:r>
      <w:r>
        <w:rPr>
          <w:rFonts w:ascii="Times New Roman" w:hAnsi="Times New Roman" w:cs="Times New Roman"/>
        </w:rPr>
        <w:t>Vector Geometry</w:t>
      </w:r>
      <w:r w:rsidRPr="00A37C8B">
        <w:rPr>
          <w:rFonts w:ascii="Times New Roman" w:hAnsi="Times New Roman" w:cs="Times New Roman"/>
        </w:rPr>
        <w:t xml:space="preserve"> &gt;&gt; Buffer</w:t>
      </w:r>
      <w:r w:rsidR="00EC425B">
        <w:rPr>
          <w:rFonts w:ascii="Times New Roman" w:hAnsi="Times New Roman" w:cs="Times New Roman"/>
        </w:rPr>
        <w:t>)</w:t>
      </w:r>
      <w:r w:rsidRPr="00A37C8B">
        <w:rPr>
          <w:rFonts w:ascii="Times New Roman" w:hAnsi="Times New Roman" w:cs="Times New Roman"/>
        </w:rPr>
        <w:t>. As the Input Features select ‘</w:t>
      </w:r>
      <w:proofErr w:type="spellStart"/>
      <w:r w:rsidRPr="00A37C8B">
        <w:rPr>
          <w:rFonts w:ascii="Times New Roman" w:hAnsi="Times New Roman" w:cs="Times New Roman"/>
        </w:rPr>
        <w:t>temp_point</w:t>
      </w:r>
      <w:proofErr w:type="spellEnd"/>
      <w:r w:rsidRPr="00A37C8B">
        <w:rPr>
          <w:rFonts w:ascii="Times New Roman" w:hAnsi="Times New Roman" w:cs="Times New Roman"/>
        </w:rPr>
        <w:t xml:space="preserve">’ and save the output as obama_buffer3. As the linear unit, select ‘US Survey Miles’ from the drop down and put ‘3’. </w:t>
      </w:r>
      <w:r w:rsidR="00F82AE2">
        <w:rPr>
          <w:rFonts w:ascii="Times New Roman" w:hAnsi="Times New Roman" w:cs="Times New Roman"/>
        </w:rPr>
        <w:t xml:space="preserve">This creates a </w:t>
      </w:r>
      <w:proofErr w:type="gramStart"/>
      <w:r w:rsidR="00F82AE2">
        <w:rPr>
          <w:rFonts w:ascii="Times New Roman" w:hAnsi="Times New Roman" w:cs="Times New Roman"/>
        </w:rPr>
        <w:t>3 mile</w:t>
      </w:r>
      <w:proofErr w:type="gramEnd"/>
      <w:r w:rsidR="00F82AE2">
        <w:rPr>
          <w:rFonts w:ascii="Times New Roman" w:hAnsi="Times New Roman" w:cs="Times New Roman"/>
        </w:rPr>
        <w:t xml:space="preserve"> buffer </w:t>
      </w:r>
      <w:r w:rsidR="009C4240">
        <w:rPr>
          <w:rFonts w:ascii="Times New Roman" w:hAnsi="Times New Roman" w:cs="Times New Roman"/>
        </w:rPr>
        <w:t xml:space="preserve">overlay </w:t>
      </w:r>
      <w:r w:rsidR="00ED1648">
        <w:rPr>
          <w:rFonts w:ascii="Times New Roman" w:hAnsi="Times New Roman" w:cs="Times New Roman"/>
        </w:rPr>
        <w:t>that is saved as a new polygon</w:t>
      </w:r>
      <w:r w:rsidR="009C4240">
        <w:rPr>
          <w:rFonts w:ascii="Times New Roman" w:hAnsi="Times New Roman" w:cs="Times New Roman"/>
        </w:rPr>
        <w:t xml:space="preserve"> layer.</w:t>
      </w:r>
    </w:p>
    <w:p w14:paraId="64FE1710" w14:textId="77777777" w:rsidR="00524FBD" w:rsidRPr="00A37C8B" w:rsidRDefault="00000000" w:rsidP="00524FBD">
      <w:pPr>
        <w:jc w:val="both"/>
        <w:rPr>
          <w:rFonts w:ascii="Times New Roman" w:hAnsi="Times New Roman" w:cs="Times New Roman"/>
        </w:rPr>
      </w:pPr>
      <w:r>
        <w:rPr>
          <w:color w:val="FF0000"/>
        </w:rPr>
        <w:br/>
      </w:r>
      <w:r w:rsidR="00524FBD" w:rsidRPr="00A37C8B">
        <w:rPr>
          <w:rFonts w:ascii="Times New Roman" w:hAnsi="Times New Roman" w:cs="Times New Roman"/>
          <w:b/>
        </w:rPr>
        <w:t>Clipping</w:t>
      </w:r>
    </w:p>
    <w:p w14:paraId="22668010" w14:textId="33540258" w:rsidR="00D94E6E" w:rsidRDefault="00524FBD" w:rsidP="00524FBD">
      <w:r w:rsidRPr="00A37C8B">
        <w:rPr>
          <w:rFonts w:ascii="Times New Roman" w:hAnsi="Times New Roman" w:cs="Times New Roman"/>
        </w:rPr>
        <w:t xml:space="preserve">Clipping is an intersection </w:t>
      </w:r>
      <w:r w:rsidR="001C5478">
        <w:rPr>
          <w:rFonts w:ascii="Times New Roman" w:hAnsi="Times New Roman" w:cs="Times New Roman"/>
        </w:rPr>
        <w:t xml:space="preserve">tool </w:t>
      </w:r>
      <w:r w:rsidRPr="00A37C8B">
        <w:rPr>
          <w:rFonts w:ascii="Times New Roman" w:hAnsi="Times New Roman" w:cs="Times New Roman"/>
        </w:rPr>
        <w:t xml:space="preserve">that changes </w:t>
      </w:r>
      <w:r w:rsidR="00DA29C9">
        <w:rPr>
          <w:rFonts w:ascii="Times New Roman" w:hAnsi="Times New Roman" w:cs="Times New Roman"/>
        </w:rPr>
        <w:t>the</w:t>
      </w:r>
      <w:r w:rsidRPr="00A37C8B">
        <w:rPr>
          <w:rFonts w:ascii="Times New Roman" w:hAnsi="Times New Roman" w:cs="Times New Roman"/>
        </w:rPr>
        <w:t xml:space="preserve"> mappable </w:t>
      </w:r>
      <w:r w:rsidR="001C5478">
        <w:rPr>
          <w:rFonts w:ascii="Times New Roman" w:hAnsi="Times New Roman" w:cs="Times New Roman"/>
        </w:rPr>
        <w:t>features</w:t>
      </w:r>
      <w:r w:rsidRPr="00A37C8B">
        <w:rPr>
          <w:rFonts w:ascii="Times New Roman" w:hAnsi="Times New Roman" w:cs="Times New Roman"/>
        </w:rPr>
        <w:t xml:space="preserve"> of </w:t>
      </w:r>
      <w:r w:rsidR="00433FD2">
        <w:rPr>
          <w:rFonts w:ascii="Times New Roman" w:hAnsi="Times New Roman" w:cs="Times New Roman"/>
        </w:rPr>
        <w:t xml:space="preserve">an input </w:t>
      </w:r>
      <w:r w:rsidRPr="00A37C8B">
        <w:rPr>
          <w:rFonts w:ascii="Times New Roman" w:hAnsi="Times New Roman" w:cs="Times New Roman"/>
        </w:rPr>
        <w:t>layer</w:t>
      </w:r>
      <w:r w:rsidR="00A00996">
        <w:rPr>
          <w:rFonts w:ascii="Times New Roman" w:hAnsi="Times New Roman" w:cs="Times New Roman"/>
        </w:rPr>
        <w:t xml:space="preserve"> by “cutting out” parts that do not </w:t>
      </w:r>
      <w:r w:rsidR="00DA29C9">
        <w:rPr>
          <w:rFonts w:ascii="Times New Roman" w:hAnsi="Times New Roman" w:cs="Times New Roman"/>
        </w:rPr>
        <w:t xml:space="preserve">align with another </w:t>
      </w:r>
      <w:r w:rsidR="001C5478">
        <w:rPr>
          <w:rFonts w:ascii="Times New Roman" w:hAnsi="Times New Roman" w:cs="Times New Roman"/>
        </w:rPr>
        <w:t>layer</w:t>
      </w:r>
      <w:r w:rsidRPr="00A37C8B">
        <w:rPr>
          <w:rFonts w:ascii="Times New Roman" w:hAnsi="Times New Roman" w:cs="Times New Roman"/>
        </w:rPr>
        <w:t xml:space="preserve">.  We will now clip </w:t>
      </w:r>
      <w:proofErr w:type="spellStart"/>
      <w:r w:rsidRPr="00A37C8B">
        <w:rPr>
          <w:rFonts w:ascii="Times New Roman" w:hAnsi="Times New Roman" w:cs="Times New Roman"/>
        </w:rPr>
        <w:t>il_tract</w:t>
      </w:r>
      <w:proofErr w:type="spellEnd"/>
      <w:r w:rsidRPr="00A37C8B">
        <w:rPr>
          <w:rFonts w:ascii="Times New Roman" w:hAnsi="Times New Roman" w:cs="Times New Roman"/>
        </w:rPr>
        <w:t xml:space="preserve"> selection layer using the buffer. </w:t>
      </w:r>
      <w:r w:rsidR="00000000">
        <w:rPr>
          <w:color w:val="FF0000"/>
        </w:rPr>
        <w:t>Go to ‘Processing Toolbox’ &gt; ‘Vector Overlay’ &gt; ‘Clip’. Use the selected il_tract layer as Input Layer, and obama_buffer3 layer as Overlay Layer. Save the result as il_tract_clip. Use this il_tract_clip layer to clip the household addresses by running the ‘Clip’ tool again (with household points as Input and il_tract_clip as Overlay).</w:t>
      </w:r>
      <w:r w:rsidR="00433FD2">
        <w:rPr>
          <w:color w:val="FF0000"/>
        </w:rPr>
        <w:t xml:space="preserve">an </w:t>
      </w:r>
    </w:p>
    <w:p w14:paraId="33BB36E4" w14:textId="77777777" w:rsidR="00C42521" w:rsidRPr="00A37C8B" w:rsidRDefault="00C42521" w:rsidP="00C42521">
      <w:pPr>
        <w:jc w:val="both"/>
        <w:rPr>
          <w:rFonts w:ascii="Times New Roman" w:hAnsi="Times New Roman" w:cs="Times New Roman"/>
        </w:rPr>
      </w:pPr>
      <w:r w:rsidRPr="00A37C8B">
        <w:rPr>
          <w:rFonts w:ascii="Times New Roman" w:hAnsi="Times New Roman" w:cs="Times New Roman"/>
          <w:b/>
        </w:rPr>
        <w:t>Questions</w:t>
      </w:r>
    </w:p>
    <w:p w14:paraId="30359C60" w14:textId="77777777" w:rsidR="00C42521" w:rsidRPr="00A37C8B" w:rsidRDefault="00C42521" w:rsidP="00C42521">
      <w:pPr>
        <w:numPr>
          <w:ilvl w:val="0"/>
          <w:numId w:val="14"/>
        </w:numPr>
        <w:spacing w:after="0"/>
        <w:ind w:hanging="360"/>
        <w:contextualSpacing/>
        <w:jc w:val="both"/>
        <w:rPr>
          <w:rFonts w:ascii="Times New Roman" w:hAnsi="Times New Roman" w:cs="Times New Roman"/>
        </w:rPr>
      </w:pPr>
      <w:r w:rsidRPr="00A37C8B">
        <w:rPr>
          <w:rFonts w:ascii="Times New Roman" w:hAnsi="Times New Roman" w:cs="Times New Roman"/>
        </w:rPr>
        <w:t xml:space="preserve">Make a map to show the </w:t>
      </w:r>
      <w:proofErr w:type="gramStart"/>
      <w:r w:rsidRPr="00A37C8B">
        <w:rPr>
          <w:rFonts w:ascii="Times New Roman" w:hAnsi="Times New Roman" w:cs="Times New Roman"/>
        </w:rPr>
        <w:t>potentially-impacted</w:t>
      </w:r>
      <w:proofErr w:type="gramEnd"/>
      <w:r w:rsidRPr="00A37C8B">
        <w:rPr>
          <w:rFonts w:ascii="Times New Roman" w:hAnsi="Times New Roman" w:cs="Times New Roman"/>
        </w:rPr>
        <w:t xml:space="preserve"> households based on the distance criterion in the last step.  Make your map professional-looking with appropriate scale, titles, and design elements as we discussed in class and illustrated during the last demo.  (40 points).  </w:t>
      </w:r>
    </w:p>
    <w:p w14:paraId="13BCD6A9" w14:textId="77777777" w:rsidR="00C42521" w:rsidRPr="00A37C8B" w:rsidRDefault="00C42521" w:rsidP="00C42521">
      <w:pPr>
        <w:numPr>
          <w:ilvl w:val="0"/>
          <w:numId w:val="14"/>
        </w:numPr>
        <w:spacing w:after="0"/>
        <w:ind w:hanging="360"/>
        <w:contextualSpacing/>
        <w:jc w:val="both"/>
        <w:rPr>
          <w:rFonts w:ascii="Times New Roman" w:hAnsi="Times New Roman" w:cs="Times New Roman"/>
        </w:rPr>
      </w:pPr>
      <w:r w:rsidRPr="00A37C8B">
        <w:rPr>
          <w:rFonts w:ascii="Times New Roman" w:hAnsi="Times New Roman" w:cs="Times New Roman"/>
        </w:rPr>
        <w:t xml:space="preserve">Experiment with buffers of different sizes, e.g. 1 or 2 (or more) miles; how does that change the number of households who would be eligible for the survey?  Would it include different </w:t>
      </w:r>
      <w:proofErr w:type="gramStart"/>
      <w:r w:rsidRPr="00A37C8B">
        <w:rPr>
          <w:rFonts w:ascii="Times New Roman" w:hAnsi="Times New Roman" w:cs="Times New Roman"/>
        </w:rPr>
        <w:t>places,</w:t>
      </w:r>
      <w:proofErr w:type="gramEnd"/>
      <w:r w:rsidRPr="00A37C8B">
        <w:rPr>
          <w:rFonts w:ascii="Times New Roman" w:hAnsi="Times New Roman" w:cs="Times New Roman"/>
        </w:rPr>
        <w:t xml:space="preserve"> neighborhoods?  (10 points)</w:t>
      </w:r>
    </w:p>
    <w:p w14:paraId="4E83C552" w14:textId="77777777" w:rsidR="00C42521" w:rsidRPr="00A37C8B" w:rsidRDefault="00C42521" w:rsidP="00C42521">
      <w:pPr>
        <w:numPr>
          <w:ilvl w:val="0"/>
          <w:numId w:val="14"/>
        </w:numPr>
        <w:spacing w:after="0"/>
        <w:ind w:hanging="360"/>
        <w:contextualSpacing/>
        <w:jc w:val="both"/>
        <w:rPr>
          <w:rFonts w:ascii="Times New Roman" w:hAnsi="Times New Roman" w:cs="Times New Roman"/>
        </w:rPr>
      </w:pPr>
      <w:r w:rsidRPr="00A37C8B">
        <w:rPr>
          <w:rFonts w:ascii="Times New Roman" w:hAnsi="Times New Roman" w:cs="Times New Roman"/>
        </w:rPr>
        <w:lastRenderedPageBreak/>
        <w:t>What other socioeconomic factors do you think</w:t>
      </w:r>
      <w:r w:rsidRPr="00A37C8B">
        <w:rPr>
          <w:rFonts w:ascii="Times New Roman" w:hAnsi="Times New Roman" w:cs="Times New Roman"/>
          <w:b/>
        </w:rPr>
        <w:t xml:space="preserve"> </w:t>
      </w:r>
      <w:r w:rsidRPr="00A37C8B">
        <w:rPr>
          <w:rFonts w:ascii="Times New Roman" w:hAnsi="Times New Roman" w:cs="Times New Roman"/>
        </w:rPr>
        <w:t>the developer should consider for the analysis, if any?  How might those parameters influence analysis and results? (10 points)</w:t>
      </w:r>
    </w:p>
    <w:p w14:paraId="3035AFE9" w14:textId="77777777" w:rsidR="00C42521" w:rsidRPr="00A37C8B" w:rsidRDefault="00C42521" w:rsidP="00C42521">
      <w:pPr>
        <w:numPr>
          <w:ilvl w:val="0"/>
          <w:numId w:val="14"/>
        </w:numPr>
        <w:ind w:hanging="360"/>
        <w:contextualSpacing/>
        <w:jc w:val="both"/>
        <w:rPr>
          <w:rFonts w:ascii="Times New Roman" w:hAnsi="Times New Roman" w:cs="Times New Roman"/>
        </w:rPr>
      </w:pPr>
      <w:r w:rsidRPr="00A37C8B">
        <w:rPr>
          <w:rFonts w:ascii="Times New Roman" w:hAnsi="Times New Roman" w:cs="Times New Roman"/>
        </w:rPr>
        <w:t xml:space="preserve">Admittedly, the work done in this assignment is functional and not analytical. </w:t>
      </w:r>
      <w:proofErr w:type="gramStart"/>
      <w:r w:rsidRPr="00A37C8B">
        <w:rPr>
          <w:rFonts w:ascii="Times New Roman" w:hAnsi="Times New Roman" w:cs="Times New Roman"/>
        </w:rPr>
        <w:t>The end result</w:t>
      </w:r>
      <w:proofErr w:type="gramEnd"/>
      <w:r w:rsidRPr="00A37C8B">
        <w:rPr>
          <w:rFonts w:ascii="Times New Roman" w:hAnsi="Times New Roman" w:cs="Times New Roman"/>
        </w:rPr>
        <w:t xml:space="preserve"> is a list of addresses that could be used in a survey to understand the concerns of specific residents and not necessarily an idea to be communicated using a map. Nevertheless, imagine a situation in which you need to convey to someone what our process looks like. Create a map and show the results from one or more queries. If there are other variables and data that you consider important (parks, streets, ACS data, etc.), include it in your map.  Make your map professional-looking with appropriate scale, titles, and design elements. (40 points)</w:t>
      </w:r>
    </w:p>
    <w:p w14:paraId="520DFD20" w14:textId="708EDCD8" w:rsidR="00D94E6E" w:rsidRDefault="00D94E6E" w:rsidP="00C42521">
      <w:pPr>
        <w:pStyle w:val="Heading2"/>
      </w:pPr>
    </w:p>
    <w:sectPr w:rsidR="00D94E6E" w:rsidSect="00C93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2C30F" w14:textId="77777777" w:rsidR="008B288D" w:rsidRDefault="008B288D" w:rsidP="00F61206">
      <w:pPr>
        <w:spacing w:after="0" w:line="240" w:lineRule="auto"/>
      </w:pPr>
      <w:r>
        <w:separator/>
      </w:r>
    </w:p>
  </w:endnote>
  <w:endnote w:type="continuationSeparator" w:id="0">
    <w:p w14:paraId="3A2E4A63" w14:textId="77777777" w:rsidR="008B288D" w:rsidRDefault="008B288D" w:rsidP="00F6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BE48E" w14:textId="77777777" w:rsidR="008B288D" w:rsidRDefault="008B288D" w:rsidP="00F61206">
      <w:pPr>
        <w:spacing w:after="0" w:line="240" w:lineRule="auto"/>
      </w:pPr>
      <w:r>
        <w:separator/>
      </w:r>
    </w:p>
  </w:footnote>
  <w:footnote w:type="continuationSeparator" w:id="0">
    <w:p w14:paraId="0E6BDCB1" w14:textId="77777777" w:rsidR="008B288D" w:rsidRDefault="008B288D" w:rsidP="00F61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FB3761"/>
    <w:multiLevelType w:val="hybridMultilevel"/>
    <w:tmpl w:val="98A8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88363D"/>
    <w:multiLevelType w:val="multilevel"/>
    <w:tmpl w:val="1B40B7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2F0C1BC5"/>
    <w:multiLevelType w:val="multilevel"/>
    <w:tmpl w:val="3628E84C"/>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9EA5095"/>
    <w:multiLevelType w:val="multilevel"/>
    <w:tmpl w:val="561242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7F900268"/>
    <w:multiLevelType w:val="multilevel"/>
    <w:tmpl w:val="F050AF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428965810">
    <w:abstractNumId w:val="8"/>
  </w:num>
  <w:num w:numId="2" w16cid:durableId="1247809880">
    <w:abstractNumId w:val="6"/>
  </w:num>
  <w:num w:numId="3" w16cid:durableId="752968339">
    <w:abstractNumId w:val="5"/>
  </w:num>
  <w:num w:numId="4" w16cid:durableId="1238398079">
    <w:abstractNumId w:val="4"/>
  </w:num>
  <w:num w:numId="5" w16cid:durableId="1207177936">
    <w:abstractNumId w:val="7"/>
  </w:num>
  <w:num w:numId="6" w16cid:durableId="2139908245">
    <w:abstractNumId w:val="3"/>
  </w:num>
  <w:num w:numId="7" w16cid:durableId="1640112984">
    <w:abstractNumId w:val="2"/>
  </w:num>
  <w:num w:numId="8" w16cid:durableId="2045864519">
    <w:abstractNumId w:val="1"/>
  </w:num>
  <w:num w:numId="9" w16cid:durableId="890573487">
    <w:abstractNumId w:val="0"/>
  </w:num>
  <w:num w:numId="10" w16cid:durableId="965893771">
    <w:abstractNumId w:val="10"/>
  </w:num>
  <w:num w:numId="11" w16cid:durableId="1304969916">
    <w:abstractNumId w:val="12"/>
  </w:num>
  <w:num w:numId="12" w16cid:durableId="1178810735">
    <w:abstractNumId w:val="13"/>
  </w:num>
  <w:num w:numId="13" w16cid:durableId="335956823">
    <w:abstractNumId w:val="9"/>
  </w:num>
  <w:num w:numId="14" w16cid:durableId="1748258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481"/>
    <w:rsid w:val="0015074B"/>
    <w:rsid w:val="001C5478"/>
    <w:rsid w:val="001D6DEF"/>
    <w:rsid w:val="0029639D"/>
    <w:rsid w:val="002A44F4"/>
    <w:rsid w:val="002B0CDF"/>
    <w:rsid w:val="002D24C4"/>
    <w:rsid w:val="00321DAA"/>
    <w:rsid w:val="00326F90"/>
    <w:rsid w:val="0033557A"/>
    <w:rsid w:val="0042504B"/>
    <w:rsid w:val="004304F3"/>
    <w:rsid w:val="00433FD2"/>
    <w:rsid w:val="00460B4C"/>
    <w:rsid w:val="00467162"/>
    <w:rsid w:val="00524FBD"/>
    <w:rsid w:val="00560BFC"/>
    <w:rsid w:val="005D2888"/>
    <w:rsid w:val="00605329"/>
    <w:rsid w:val="00680F59"/>
    <w:rsid w:val="0076307E"/>
    <w:rsid w:val="007934F9"/>
    <w:rsid w:val="007A2AFC"/>
    <w:rsid w:val="00813871"/>
    <w:rsid w:val="008230C1"/>
    <w:rsid w:val="008B288D"/>
    <w:rsid w:val="00952DBD"/>
    <w:rsid w:val="009C1851"/>
    <w:rsid w:val="009C4240"/>
    <w:rsid w:val="00A00996"/>
    <w:rsid w:val="00A34F68"/>
    <w:rsid w:val="00A97584"/>
    <w:rsid w:val="00AA1D8D"/>
    <w:rsid w:val="00AC26D0"/>
    <w:rsid w:val="00B23A8F"/>
    <w:rsid w:val="00B47730"/>
    <w:rsid w:val="00C42521"/>
    <w:rsid w:val="00C93A59"/>
    <w:rsid w:val="00CA7C29"/>
    <w:rsid w:val="00CB0664"/>
    <w:rsid w:val="00D04DE5"/>
    <w:rsid w:val="00D77FB2"/>
    <w:rsid w:val="00D94E6E"/>
    <w:rsid w:val="00DA29C9"/>
    <w:rsid w:val="00E85BE1"/>
    <w:rsid w:val="00E87540"/>
    <w:rsid w:val="00EA1B5D"/>
    <w:rsid w:val="00EC425B"/>
    <w:rsid w:val="00ED1648"/>
    <w:rsid w:val="00EE6C4D"/>
    <w:rsid w:val="00EE7755"/>
    <w:rsid w:val="00F36698"/>
    <w:rsid w:val="00F61206"/>
    <w:rsid w:val="00F7178F"/>
    <w:rsid w:val="00F82AE2"/>
    <w:rsid w:val="00FA2C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400C2"/>
  <w14:defaultImageDpi w14:val="300"/>
  <w15:docId w15:val="{B3E08441-E8F7-4935-82BC-DEFA2551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noteText">
    <w:name w:val="footnote text"/>
    <w:basedOn w:val="Normal"/>
    <w:link w:val="FootnoteTextChar"/>
    <w:uiPriority w:val="99"/>
    <w:semiHidden/>
    <w:unhideWhenUsed/>
    <w:rsid w:val="00F61206"/>
    <w:pPr>
      <w:spacing w:after="0" w:line="240" w:lineRule="auto"/>
    </w:pPr>
    <w:rPr>
      <w:rFonts w:ascii="Calibri" w:eastAsia="Calibri" w:hAnsi="Calibri" w:cs="Calibri"/>
      <w:color w:val="000000"/>
      <w:sz w:val="20"/>
      <w:szCs w:val="20"/>
    </w:rPr>
  </w:style>
  <w:style w:type="character" w:customStyle="1" w:styleId="FootnoteTextChar">
    <w:name w:val="Footnote Text Char"/>
    <w:basedOn w:val="DefaultParagraphFont"/>
    <w:link w:val="FootnoteText"/>
    <w:uiPriority w:val="99"/>
    <w:semiHidden/>
    <w:rsid w:val="00F61206"/>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61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robert</dc:creator>
  <cp:keywords/>
  <dc:description>generated by python-docx</dc:description>
  <cp:lastModifiedBy>Robert Shepard</cp:lastModifiedBy>
  <cp:revision>24</cp:revision>
  <dcterms:created xsi:type="dcterms:W3CDTF">2025-10-16T21:05:00Z</dcterms:created>
  <dcterms:modified xsi:type="dcterms:W3CDTF">2025-10-18T18:29:00Z</dcterms:modified>
  <cp:category/>
</cp:coreProperties>
</file>